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576"/>
      </w:tblGrid>
      <w:tr w:rsidR="0086535C">
        <w:tc>
          <w:tcPr>
            <w:tcW w:w="9576" w:type="dxa"/>
          </w:tcPr>
          <w:p w:rsidR="0086535C" w:rsidRDefault="0086535C">
            <w:pPr>
              <w:pStyle w:val="HeaderFirstPage"/>
              <w:pBdr>
                <w:bottom w:val="none" w:sz="0" w:space="0" w:color="auto"/>
              </w:pBdr>
              <w:spacing w:after="0" w:line="240" w:lineRule="auto"/>
              <w:rPr>
                <w:color w:val="9FB8CD" w:themeColor="accent2"/>
              </w:rPr>
            </w:pPr>
          </w:p>
        </w:tc>
      </w:tr>
    </w:tbl>
    <w:sdt>
      <w:sdtPr>
        <w:alias w:val="Resume Name"/>
        <w:tag w:val="Resume Name"/>
        <w:id w:val="2142538285"/>
        <w:placeholder>
          <w:docPart w:val="E5EBB88540784BDAACBADA68A485377A"/>
        </w:placeholder>
        <w:docPartList>
          <w:docPartGallery w:val="Quick Parts"/>
          <w:docPartCategory w:val=" Resume Name"/>
        </w:docPartList>
      </w:sdtPr>
      <w:sdtEndPr/>
      <w:sdtContent>
        <w:p w:rsidR="0086535C" w:rsidRDefault="0086535C">
          <w:pPr>
            <w:pStyle w:val="NoSpacing"/>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86535C" w:rsidTr="47B89179">
            <w:trPr>
              <w:trHeight w:val="165"/>
              <w:jc w:val="center"/>
            </w:trPr>
            <w:tc>
              <w:tcPr>
                <w:tcW w:w="365" w:type="dxa"/>
                <w:shd w:val="clear" w:color="auto" w:fill="9FB8CD" w:themeFill="accent2"/>
              </w:tcPr>
              <w:p w:rsidR="0086535C" w:rsidRDefault="0086535C">
                <w:pPr>
                  <w:spacing w:after="0" w:line="240" w:lineRule="auto"/>
                </w:pPr>
              </w:p>
            </w:tc>
            <w:tc>
              <w:tcPr>
                <w:tcW w:w="9363" w:type="dxa"/>
                <w:tcMar>
                  <w:top w:w="360" w:type="dxa"/>
                  <w:left w:w="360" w:type="dxa"/>
                  <w:bottom w:w="360" w:type="dxa"/>
                  <w:right w:w="360" w:type="dxa"/>
                </w:tcMar>
              </w:tcPr>
              <w:p w:rsidR="0086535C" w:rsidRDefault="00F20655">
                <w:pPr>
                  <w:pStyle w:val="PersonalName"/>
                </w:pPr>
                <w:r>
                  <w:rPr>
                    <w:lang w:eastAsia="en-US" w:bidi="bn-IN"/>
                  </w:rPr>
                  <w:drawing>
                    <wp:anchor distT="0" distB="0" distL="114300" distR="114300" simplePos="0" relativeHeight="251658240" behindDoc="0" locked="0" layoutInCell="1" allowOverlap="1" wp14:anchorId="512EFA82" wp14:editId="124D4112">
                      <wp:simplePos x="0" y="0"/>
                      <wp:positionH relativeFrom="column">
                        <wp:posOffset>-165735</wp:posOffset>
                      </wp:positionH>
                      <wp:positionV relativeFrom="paragraph">
                        <wp:posOffset>-221615</wp:posOffset>
                      </wp:positionV>
                      <wp:extent cx="1987550" cy="19786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6844" cy="2017796"/>
                              </a:xfrm>
                              <a:prstGeom prst="rect">
                                <a:avLst/>
                              </a:prstGeom>
                            </pic:spPr>
                          </pic:pic>
                        </a:graphicData>
                      </a:graphic>
                      <wp14:sizeRelH relativeFrom="margin">
                        <wp14:pctWidth>0</wp14:pctWidth>
                      </wp14:sizeRelH>
                      <wp14:sizeRelV relativeFrom="margin">
                        <wp14:pctHeight>0</wp14:pctHeight>
                      </wp14:sizeRelV>
                    </wp:anchor>
                  </w:drawing>
                </w:r>
                <w:sdt>
                  <w:sdtPr>
                    <w:id w:val="10979384"/>
                    <w:placeholder>
                      <w:docPart w:val="B068F67135F9440B96D0209D973EEE79"/>
                    </w:placeholder>
                    <w:dataBinding w:prefixMappings="xmlns:ns0='http://schemas.openxmlformats.org/package/2006/metadata/core-properties' xmlns:ns1='http://purl.org/dc/elements/1.1/'" w:xpath="/ns0:coreProperties[1]/ns1:creator[1]" w:storeItemID="{6C3C8BC8-F283-45AE-878A-BAB7291924A1}"/>
                    <w:text/>
                  </w:sdtPr>
                  <w:sdtEndPr/>
                  <w:sdtContent>
                    <w:r w:rsidR="00F63AF2">
                      <w:t>S. M. Abrar Jahin</w:t>
                    </w:r>
                  </w:sdtContent>
                </w:sdt>
              </w:p>
              <w:p w:rsidR="00D0326C" w:rsidRDefault="00AD0853" w:rsidP="00E3453B">
                <w:pPr>
                  <w:pStyle w:val="AddressText"/>
                </w:pPr>
                <w:r>
                  <w:t>Holding No-</w:t>
                </w:r>
                <w:r w:rsidR="001C73AD">
                  <w:t>144</w:t>
                </w:r>
                <w:r>
                  <w:t>/</w:t>
                </w:r>
                <w:r w:rsidR="001C73AD">
                  <w:t>A</w:t>
                </w:r>
                <w:r w:rsidR="00E3453B" w:rsidRPr="00E3453B">
                  <w:t>,</w:t>
                </w:r>
                <w:r w:rsidR="001C73AD">
                  <w:t xml:space="preserve"> East </w:t>
                </w:r>
                <w:proofErr w:type="spellStart"/>
                <w:r w:rsidR="001C73AD">
                  <w:t>Rajabajar</w:t>
                </w:r>
                <w:proofErr w:type="spellEnd"/>
                <w:r>
                  <w:t xml:space="preserve">, </w:t>
                </w:r>
                <w:proofErr w:type="spellStart"/>
                <w:r w:rsidR="001C73AD">
                  <w:t>Farmgate</w:t>
                </w:r>
                <w:proofErr w:type="spellEnd"/>
                <w:r w:rsidR="00D0326C">
                  <w:t>,</w:t>
                </w:r>
              </w:p>
              <w:p w:rsidR="0086535C" w:rsidRDefault="00AD0853" w:rsidP="00E3453B">
                <w:pPr>
                  <w:pStyle w:val="AddressText"/>
                </w:pPr>
                <w:proofErr w:type="spellStart"/>
                <w:r>
                  <w:t>Dhaka</w:t>
                </w:r>
                <w:r w:rsidR="00D0326C">
                  <w:t>,Bangladesh</w:t>
                </w:r>
                <w:proofErr w:type="spellEnd"/>
              </w:p>
              <w:p w:rsidR="00F63AF2" w:rsidRDefault="005760FF" w:rsidP="00F63AF2">
                <w:pPr>
                  <w:pStyle w:val="AddressText"/>
                  <w:spacing w:line="240" w:lineRule="auto"/>
                </w:pPr>
                <w:r>
                  <w:t xml:space="preserve">Phone: </w:t>
                </w:r>
                <w:r w:rsidR="00E3453B">
                  <w:t>+880 1822 804636</w:t>
                </w:r>
              </w:p>
              <w:p w:rsidR="00F63AF2" w:rsidRDefault="00F63AF2" w:rsidP="00F63AF2">
                <w:pPr>
                  <w:pStyle w:val="AddressText"/>
                  <w:spacing w:line="240" w:lineRule="auto"/>
                </w:pPr>
                <w:r>
                  <w:t xml:space="preserve">E-mail: </w:t>
                </w:r>
                <w:hyperlink r:id="rId12" w:history="1">
                  <w:r w:rsidRPr="00284BF2">
                    <w:rPr>
                      <w:rStyle w:val="Hyperlink"/>
                    </w:rPr>
                    <w:t>abrarjahin@outlook.com</w:t>
                  </w:r>
                </w:hyperlink>
              </w:p>
              <w:p w:rsidR="0068506C" w:rsidRDefault="0068506C" w:rsidP="00F63AF2">
                <w:pPr>
                  <w:pStyle w:val="AddressText"/>
                  <w:spacing w:line="240" w:lineRule="auto"/>
                </w:pPr>
                <w:proofErr w:type="spellStart"/>
                <w:r>
                  <w:t>Github</w:t>
                </w:r>
                <w:proofErr w:type="spellEnd"/>
                <w:r>
                  <w:t xml:space="preserve">: </w:t>
                </w:r>
                <w:hyperlink r:id="rId13" w:history="1">
                  <w:r>
                    <w:rPr>
                      <w:rStyle w:val="Hyperlink"/>
                    </w:rPr>
                    <w:t>github.com/</w:t>
                  </w:r>
                  <w:proofErr w:type="spellStart"/>
                  <w:r>
                    <w:rPr>
                      <w:rStyle w:val="Hyperlink"/>
                    </w:rPr>
                    <w:t>AbrarJahin</w:t>
                  </w:r>
                  <w:proofErr w:type="spellEnd"/>
                </w:hyperlink>
              </w:p>
              <w:p w:rsidR="0068506C" w:rsidRDefault="0018579B" w:rsidP="00F63AF2">
                <w:pPr>
                  <w:pStyle w:val="AddressText"/>
                  <w:spacing w:line="240" w:lineRule="auto"/>
                </w:pPr>
                <w:r>
                  <w:t>LinkedIn:</w:t>
                </w:r>
                <w:hyperlink r:id="rId14" w:history="1">
                  <w:r w:rsidR="0068506C">
                    <w:t xml:space="preserve"> </w:t>
                  </w:r>
                  <w:r w:rsidR="0068506C">
                    <w:rPr>
                      <w:rStyle w:val="Hyperlink"/>
                    </w:rPr>
                    <w:t>linkedin.com/in/</w:t>
                  </w:r>
                  <w:proofErr w:type="spellStart"/>
                  <w:r w:rsidR="0068506C">
                    <w:rPr>
                      <w:rStyle w:val="Hyperlink"/>
                    </w:rPr>
                    <w:t>AbrarJahin</w:t>
                  </w:r>
                  <w:proofErr w:type="spellEnd"/>
                </w:hyperlink>
              </w:p>
              <w:p w:rsidR="00D0326C" w:rsidRDefault="0018579B" w:rsidP="00AD0853">
                <w:pPr>
                  <w:pStyle w:val="AddressText"/>
                  <w:spacing w:line="240" w:lineRule="auto"/>
                  <w:rPr>
                    <w:rStyle w:val="Hyperlink"/>
                  </w:rPr>
                </w:pPr>
                <w:proofErr w:type="spellStart"/>
                <w:r>
                  <w:t>StackOverflow</w:t>
                </w:r>
                <w:proofErr w:type="spellEnd"/>
                <w:r>
                  <w:t xml:space="preserve">: </w:t>
                </w:r>
                <w:hyperlink r:id="rId15" w:history="1">
                  <w:r>
                    <w:rPr>
                      <w:rStyle w:val="Hyperlink"/>
                    </w:rPr>
                    <w:t>stackoverflow.com/story/</w:t>
                  </w:r>
                  <w:proofErr w:type="spellStart"/>
                  <w:r>
                    <w:rPr>
                      <w:rStyle w:val="Hyperlink"/>
                    </w:rPr>
                    <w:t>AbrarJahin</w:t>
                  </w:r>
                  <w:proofErr w:type="spellEnd"/>
                </w:hyperlink>
              </w:p>
              <w:p w:rsidR="0018579B" w:rsidRPr="00AD0853" w:rsidRDefault="0018579B" w:rsidP="0018579B">
                <w:pPr>
                  <w:pStyle w:val="AddressText"/>
                  <w:spacing w:line="240" w:lineRule="auto"/>
                </w:pPr>
                <w:proofErr w:type="spellStart"/>
                <w:r>
                  <w:t>LeetCode</w:t>
                </w:r>
                <w:proofErr w:type="spellEnd"/>
                <w:r>
                  <w:t xml:space="preserve">: </w:t>
                </w:r>
                <w:hyperlink r:id="rId16" w:history="1">
                  <w:r>
                    <w:rPr>
                      <w:rStyle w:val="Hyperlink"/>
                    </w:rPr>
                    <w:t>leetcode.com/</w:t>
                  </w:r>
                  <w:proofErr w:type="spellStart"/>
                  <w:r>
                    <w:rPr>
                      <w:rStyle w:val="Hyperlink"/>
                    </w:rPr>
                    <w:t>abrarjahin</w:t>
                  </w:r>
                  <w:proofErr w:type="spellEnd"/>
                </w:hyperlink>
              </w:p>
            </w:tc>
          </w:tr>
        </w:tbl>
        <w:p w:rsidR="0086535C" w:rsidRDefault="00CD6B33">
          <w:pPr>
            <w:pStyle w:val="NoSpacing"/>
          </w:pPr>
        </w:p>
      </w:sdtContent>
    </w:sdt>
    <w:p w:rsidR="0086535C" w:rsidRDefault="0086535C">
      <w:pPr>
        <w:pStyle w:val="NoSpacing"/>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9363"/>
      </w:tblGrid>
      <w:tr w:rsidR="0086535C" w:rsidRPr="0068506C" w:rsidTr="47B89179">
        <w:trPr>
          <w:trHeight w:val="1767"/>
          <w:jc w:val="center"/>
        </w:trPr>
        <w:tc>
          <w:tcPr>
            <w:tcW w:w="365" w:type="dxa"/>
            <w:shd w:val="clear" w:color="auto" w:fill="AAB0C7" w:themeFill="accent1" w:themeFillTint="99"/>
          </w:tcPr>
          <w:p w:rsidR="0086535C" w:rsidRPr="0068506C" w:rsidRDefault="0086535C">
            <w:pPr>
              <w:spacing w:after="0" w:line="240" w:lineRule="auto"/>
              <w:rPr>
                <w:rFonts w:asciiTheme="majorBidi" w:hAnsiTheme="majorBidi" w:cstheme="majorBidi"/>
              </w:rPr>
            </w:pPr>
          </w:p>
        </w:tc>
        <w:tc>
          <w:tcPr>
            <w:tcW w:w="0" w:type="auto"/>
            <w:tcMar>
              <w:top w:w="360" w:type="dxa"/>
              <w:left w:w="360" w:type="dxa"/>
              <w:bottom w:w="360" w:type="dxa"/>
              <w:right w:w="360" w:type="dxa"/>
            </w:tcMar>
          </w:tcPr>
          <w:p w:rsidR="0086535C" w:rsidRPr="0068506C" w:rsidRDefault="005760FF">
            <w:pPr>
              <w:pStyle w:val="Section"/>
              <w:rPr>
                <w:rFonts w:asciiTheme="majorBidi" w:hAnsiTheme="majorBidi" w:cstheme="majorBidi"/>
              </w:rPr>
            </w:pPr>
            <w:r w:rsidRPr="0068506C">
              <w:rPr>
                <w:rFonts w:asciiTheme="majorBidi" w:hAnsiTheme="majorBidi" w:cstheme="majorBidi"/>
              </w:rPr>
              <w:t>Education</w:t>
            </w:r>
          </w:p>
          <w:p w:rsidR="00F55C46" w:rsidRPr="00EE27B1" w:rsidRDefault="00F55C46" w:rsidP="00F55C46">
            <w:pPr>
              <w:pStyle w:val="Subsection"/>
              <w:spacing w:after="0"/>
              <w:rPr>
                <w:rFonts w:asciiTheme="majorBidi" w:hAnsiTheme="majorBidi" w:cstheme="majorBidi"/>
                <w:b w:val="0"/>
                <w:szCs w:val="18"/>
              </w:rPr>
            </w:pPr>
            <w:r w:rsidRPr="00EE27B1">
              <w:rPr>
                <w:rFonts w:asciiTheme="majorBidi" w:hAnsiTheme="majorBidi" w:cstheme="majorBidi"/>
                <w:szCs w:val="18"/>
              </w:rPr>
              <w:t>B.Sc</w:t>
            </w:r>
            <w:r w:rsidR="00096C35" w:rsidRPr="00EE27B1">
              <w:rPr>
                <w:rFonts w:asciiTheme="majorBidi" w:hAnsiTheme="majorBidi" w:cstheme="majorBidi"/>
                <w:szCs w:val="18"/>
              </w:rPr>
              <w:t>.</w:t>
            </w:r>
            <w:r w:rsidRPr="00EE27B1">
              <w:rPr>
                <w:rFonts w:asciiTheme="majorBidi" w:hAnsiTheme="majorBidi" w:cstheme="majorBidi"/>
                <w:szCs w:val="18"/>
              </w:rPr>
              <w:t xml:space="preserve"> in Computer Science and Engineering (CSE)</w:t>
            </w:r>
          </w:p>
          <w:p w:rsidR="0086535C" w:rsidRDefault="00F55C46" w:rsidP="00D9761F">
            <w:pPr>
              <w:pStyle w:val="ListBullet"/>
              <w:numPr>
                <w:ilvl w:val="0"/>
                <w:numId w:val="0"/>
              </w:numPr>
              <w:spacing w:after="0" w:line="240" w:lineRule="auto"/>
              <w:ind w:left="360"/>
              <w:rPr>
                <w:rFonts w:asciiTheme="majorBidi" w:hAnsiTheme="majorBidi" w:cstheme="majorBidi"/>
                <w:b/>
                <w:color w:val="727CA3" w:themeColor="accent1"/>
                <w:sz w:val="18"/>
              </w:rPr>
            </w:pPr>
            <w:r w:rsidRPr="00EE27B1">
              <w:rPr>
                <w:rFonts w:asciiTheme="majorBidi" w:hAnsiTheme="majorBidi" w:cstheme="majorBidi"/>
                <w:bCs/>
                <w:color w:val="528693" w:themeColor="background2" w:themeShade="80"/>
                <w:sz w:val="18"/>
                <w:szCs w:val="18"/>
              </w:rPr>
              <w:t>Bangladesh University of Engineering and Technology (BUET), Dhaka, Bangladesh</w:t>
            </w:r>
          </w:p>
          <w:p w:rsidR="00D9761F" w:rsidRPr="00EE27B1" w:rsidRDefault="00D9761F" w:rsidP="00D9761F">
            <w:pPr>
              <w:pStyle w:val="ListBullet"/>
              <w:numPr>
                <w:ilvl w:val="0"/>
                <w:numId w:val="0"/>
              </w:numPr>
              <w:spacing w:after="0" w:line="240" w:lineRule="auto"/>
              <w:ind w:left="360" w:hanging="360"/>
            </w:pPr>
          </w:p>
          <w:p w:rsidR="1A5FDEE9" w:rsidRPr="006A7ACB" w:rsidRDefault="26E271AF" w:rsidP="006A7ACB">
            <w:pPr>
              <w:pStyle w:val="Section"/>
              <w:spacing w:after="0"/>
              <w:rPr>
                <w:rStyle w:val="SubsectionDateChar"/>
                <w:rFonts w:asciiTheme="majorBidi" w:hAnsiTheme="majorBidi" w:cstheme="majorBidi"/>
                <w:b/>
                <w:color w:val="9FB8CD" w:themeColor="accent2"/>
                <w:sz w:val="24"/>
              </w:rPr>
            </w:pPr>
            <w:r w:rsidRPr="26E271AF">
              <w:rPr>
                <w:rFonts w:asciiTheme="majorBidi" w:hAnsiTheme="majorBidi" w:cstheme="majorBidi"/>
              </w:rPr>
              <w:t>Experience</w:t>
            </w:r>
          </w:p>
          <w:p w:rsidR="26E271AF" w:rsidRPr="003841E5" w:rsidRDefault="26E271AF" w:rsidP="26E271AF">
            <w:pPr>
              <w:pStyle w:val="Subsection"/>
              <w:spacing w:after="0"/>
              <w:rPr>
                <w:rStyle w:val="SubsectionDateChar"/>
                <w:rFonts w:asciiTheme="majorBidi" w:hAnsiTheme="majorBidi" w:cstheme="majorBidi"/>
                <w:sz w:val="22"/>
                <w:szCs w:val="22"/>
              </w:rPr>
            </w:pPr>
            <w:r w:rsidRPr="003841E5">
              <w:rPr>
                <w:rStyle w:val="SubsectionDateChar"/>
                <w:rFonts w:asciiTheme="majorBidi" w:hAnsiTheme="majorBidi" w:cstheme="majorBidi"/>
                <w:b/>
                <w:bCs/>
                <w:sz w:val="22"/>
                <w:szCs w:val="22"/>
              </w:rPr>
              <w:t>IT Specialist</w:t>
            </w:r>
            <w:r w:rsidRPr="003841E5">
              <w:rPr>
                <w:rStyle w:val="SubsectionDateChar"/>
                <w:rFonts w:asciiTheme="majorBidi" w:hAnsiTheme="majorBidi" w:cstheme="majorBidi"/>
                <w:sz w:val="22"/>
                <w:szCs w:val="22"/>
              </w:rPr>
              <w:t xml:space="preserve"> (Consultant) [21</w:t>
            </w:r>
            <w:r w:rsidRPr="003841E5">
              <w:rPr>
                <w:rStyle w:val="SubsectionDateChar"/>
                <w:rFonts w:asciiTheme="majorBidi" w:hAnsiTheme="majorBidi" w:cstheme="majorBidi"/>
                <w:sz w:val="22"/>
                <w:szCs w:val="22"/>
                <w:vertAlign w:val="superscript"/>
              </w:rPr>
              <w:t>st</w:t>
            </w:r>
            <w:r w:rsidRPr="003841E5">
              <w:rPr>
                <w:rStyle w:val="SubsectionDateChar"/>
                <w:rFonts w:asciiTheme="majorBidi" w:hAnsiTheme="majorBidi" w:cstheme="majorBidi"/>
                <w:sz w:val="22"/>
                <w:szCs w:val="22"/>
              </w:rPr>
              <w:t xml:space="preserve"> August, 2019 – Current]</w:t>
            </w:r>
          </w:p>
          <w:p w:rsidR="26E271AF" w:rsidRPr="003841E5" w:rsidRDefault="26E271AF" w:rsidP="26E271AF">
            <w:pPr>
              <w:pStyle w:val="Subsection"/>
              <w:spacing w:after="0"/>
              <w:rPr>
                <w:rFonts w:asciiTheme="majorBidi" w:hAnsiTheme="majorBidi" w:cstheme="majorBidi"/>
                <w:sz w:val="22"/>
                <w:szCs w:val="22"/>
              </w:rPr>
            </w:pPr>
            <w:r w:rsidRPr="003841E5">
              <w:rPr>
                <w:rStyle w:val="SubsectionDateChar"/>
                <w:rFonts w:asciiTheme="majorBidi" w:hAnsiTheme="majorBidi" w:cstheme="majorBidi"/>
                <w:sz w:val="22"/>
                <w:szCs w:val="22"/>
              </w:rPr>
              <w:t>Bangladesh Computer Council (BCC) (</w:t>
            </w:r>
            <w:hyperlink r:id="rId17">
              <w:r w:rsidRPr="003841E5">
                <w:rPr>
                  <w:rStyle w:val="Hyperlink"/>
                  <w:rFonts w:asciiTheme="majorBidi" w:hAnsiTheme="majorBidi" w:cstheme="majorBidi"/>
                  <w:sz w:val="22"/>
                  <w:szCs w:val="22"/>
                </w:rPr>
                <w:t>bcc.gov.bd/</w:t>
              </w:r>
            </w:hyperlink>
            <w:r w:rsidRPr="003841E5">
              <w:rPr>
                <w:rStyle w:val="SubsectionDateChar"/>
                <w:rFonts w:asciiTheme="majorBidi" w:hAnsiTheme="majorBidi" w:cstheme="majorBidi"/>
                <w:sz w:val="22"/>
                <w:szCs w:val="22"/>
              </w:rPr>
              <w:t>)</w:t>
            </w:r>
          </w:p>
          <w:p w:rsidR="26E271AF" w:rsidRDefault="38047878" w:rsidP="26E271AF">
            <w:pPr>
              <w:pStyle w:val="SubsectionText"/>
              <w:rPr>
                <w:rFonts w:asciiTheme="majorBidi" w:hAnsiTheme="majorBidi" w:cstheme="majorBidi"/>
                <w:color w:val="52525A"/>
              </w:rPr>
            </w:pPr>
            <w:r w:rsidRPr="38047878">
              <w:rPr>
                <w:rFonts w:asciiTheme="majorBidi" w:hAnsiTheme="majorBidi" w:cstheme="majorBidi"/>
              </w:rPr>
              <w:t>Worked on 2 projects-</w:t>
            </w:r>
          </w:p>
          <w:p w:rsidR="38047878" w:rsidRDefault="38047878" w:rsidP="00773BF9">
            <w:pPr>
              <w:pStyle w:val="ListBullet"/>
              <w:rPr>
                <w:rFonts w:eastAsiaTheme="majorBidi"/>
                <w:b/>
                <w:bCs/>
              </w:rPr>
            </w:pPr>
            <w:r w:rsidRPr="38047878">
              <w:rPr>
                <w:b/>
                <w:bCs/>
              </w:rPr>
              <w:t xml:space="preserve">Info </w:t>
            </w:r>
            <w:proofErr w:type="spellStart"/>
            <w:r w:rsidRPr="38047878">
              <w:rPr>
                <w:b/>
                <w:bCs/>
              </w:rPr>
              <w:t>Sarker</w:t>
            </w:r>
            <w:proofErr w:type="spellEnd"/>
            <w:r w:rsidRPr="38047878">
              <w:rPr>
                <w:b/>
                <w:bCs/>
              </w:rPr>
              <w:t xml:space="preserve"> (phase 3) Project–</w:t>
            </w:r>
            <w:r w:rsidRPr="38047878">
              <w:t xml:space="preserve"> In this project, we are working on analyzing public sentiment based on Facebook and twitter feed of Bangladeshi users. We had collected data with Facebook and Twitter API then trained our ANN model built with R Programming Language. Then we access the model with the command-line client with SSH access from our API.</w:t>
            </w:r>
          </w:p>
          <w:p w:rsidR="38047878" w:rsidRDefault="38047878" w:rsidP="00773BF9">
            <w:pPr>
              <w:pStyle w:val="ListBullet"/>
              <w:rPr>
                <w:rFonts w:eastAsiaTheme="majorBidi"/>
                <w:b/>
                <w:bCs/>
              </w:rPr>
            </w:pPr>
            <w:r w:rsidRPr="38047878">
              <w:rPr>
                <w:b/>
                <w:bCs/>
              </w:rPr>
              <w:t>Digital Signing Platform-</w:t>
            </w:r>
            <w:r w:rsidRPr="38047878">
              <w:t xml:space="preserve"> .In this project, we are developing the digital signing system for any PDF and any web forms on C# WPF and ASP.Net Core, </w:t>
            </w:r>
            <w:proofErr w:type="spellStart"/>
            <w:r w:rsidRPr="38047878">
              <w:t>PostGRE</w:t>
            </w:r>
            <w:proofErr w:type="spellEnd"/>
            <w:r w:rsidRPr="38047878">
              <w:t xml:space="preserve"> and Bootstrap 4. For PDF signing, we had created a desktop client with which PDF can be signed and uploaded. For web forms signing, we had created a desktop client and server API. The desktop client will run a local server on client PC with some API to pass a token, XML download URL, XML upload URL and info. With that API, the web server can call the local server with </w:t>
            </w:r>
            <w:proofErr w:type="spellStart"/>
            <w:r w:rsidRPr="38047878">
              <w:t>javascript</w:t>
            </w:r>
            <w:proofErr w:type="spellEnd"/>
            <w:r w:rsidRPr="38047878">
              <w:t xml:space="preserve"> and pass the parameters. The local client then takes the parameters, download and upload </w:t>
            </w:r>
            <w:r w:rsidRPr="38047878">
              <w:lastRenderedPageBreak/>
              <w:t xml:space="preserve">the XML file securely with the help of short living token. Currently, I am working on KYC system for verifying customer to issue a digital certificate from CA. Our KYC system has </w:t>
            </w:r>
            <w:proofErr w:type="gramStart"/>
            <w:r w:rsidRPr="38047878">
              <w:t>2 parts-</w:t>
            </w:r>
            <w:r>
              <w:br/>
            </w:r>
            <w:r w:rsidRPr="38047878">
              <w:t>1</w:t>
            </w:r>
            <w:proofErr w:type="gramEnd"/>
            <w:r w:rsidRPr="38047878">
              <w:t xml:space="preserve">. Automatic User registration- With the help of AI, verify the user data automatically, developed with ASP.Net Core, Microsoft Face API, </w:t>
            </w:r>
            <w:proofErr w:type="spellStart"/>
            <w:r w:rsidRPr="38047878">
              <w:t>PostGRE</w:t>
            </w:r>
            <w:proofErr w:type="spellEnd"/>
            <w:r>
              <w:br/>
            </w:r>
            <w:r w:rsidRPr="38047878">
              <w:t xml:space="preserve">2. Live Video Calling- Live video call verification for those who are not automatically verified by our developed AI system developed with ASP.Net Core, </w:t>
            </w:r>
            <w:proofErr w:type="spellStart"/>
            <w:r w:rsidRPr="38047878">
              <w:t>SignalR</w:t>
            </w:r>
            <w:proofErr w:type="spellEnd"/>
            <w:r w:rsidRPr="38047878">
              <w:t xml:space="preserve">, </w:t>
            </w:r>
            <w:proofErr w:type="spellStart"/>
            <w:r w:rsidRPr="38047878">
              <w:t>WebRTC</w:t>
            </w:r>
            <w:proofErr w:type="spellEnd"/>
          </w:p>
          <w:p w:rsidR="26E271AF" w:rsidRPr="003841E5" w:rsidRDefault="26E271AF" w:rsidP="26E271AF">
            <w:pPr>
              <w:pStyle w:val="Subsection"/>
              <w:spacing w:after="0"/>
              <w:rPr>
                <w:rStyle w:val="SubsectionDateChar"/>
                <w:rFonts w:asciiTheme="majorBidi" w:hAnsiTheme="majorBidi" w:cstheme="majorBidi"/>
                <w:sz w:val="22"/>
                <w:szCs w:val="22"/>
              </w:rPr>
            </w:pPr>
            <w:r w:rsidRPr="003841E5">
              <w:rPr>
                <w:rStyle w:val="SubsectionDateChar"/>
                <w:rFonts w:asciiTheme="majorBidi" w:hAnsiTheme="majorBidi" w:cstheme="majorBidi"/>
                <w:b/>
                <w:bCs/>
                <w:sz w:val="22"/>
                <w:szCs w:val="22"/>
              </w:rPr>
              <w:t>IT Engineer</w:t>
            </w:r>
            <w:r w:rsidRPr="003841E5">
              <w:rPr>
                <w:rStyle w:val="SubsectionDateChar"/>
                <w:rFonts w:asciiTheme="majorBidi" w:hAnsiTheme="majorBidi" w:cstheme="majorBidi"/>
                <w:sz w:val="22"/>
                <w:szCs w:val="22"/>
              </w:rPr>
              <w:t xml:space="preserve"> (02</w:t>
            </w:r>
            <w:r w:rsidRPr="003841E5">
              <w:rPr>
                <w:rStyle w:val="SubsectionDateChar"/>
                <w:rFonts w:asciiTheme="majorBidi" w:hAnsiTheme="majorBidi" w:cstheme="majorBidi"/>
                <w:sz w:val="22"/>
                <w:szCs w:val="22"/>
                <w:vertAlign w:val="superscript"/>
              </w:rPr>
              <w:t>nd</w:t>
            </w:r>
            <w:r w:rsidRPr="003841E5">
              <w:rPr>
                <w:rStyle w:val="SubsectionDateChar"/>
                <w:rFonts w:asciiTheme="majorBidi" w:hAnsiTheme="majorBidi" w:cstheme="majorBidi"/>
                <w:sz w:val="22"/>
                <w:szCs w:val="22"/>
              </w:rPr>
              <w:t xml:space="preserve"> May, 2017 – 20</w:t>
            </w:r>
            <w:r w:rsidRPr="003841E5">
              <w:rPr>
                <w:rStyle w:val="SubsectionDateChar"/>
                <w:rFonts w:asciiTheme="majorBidi" w:hAnsiTheme="majorBidi" w:cstheme="majorBidi"/>
                <w:sz w:val="22"/>
                <w:szCs w:val="22"/>
                <w:vertAlign w:val="superscript"/>
              </w:rPr>
              <w:t xml:space="preserve">th </w:t>
            </w:r>
            <w:r w:rsidRPr="003841E5">
              <w:rPr>
                <w:rStyle w:val="SubsectionDateChar"/>
                <w:rFonts w:asciiTheme="majorBidi" w:hAnsiTheme="majorBidi" w:cstheme="majorBidi"/>
                <w:sz w:val="22"/>
                <w:szCs w:val="22"/>
              </w:rPr>
              <w:t>August, 2019)</w:t>
            </w:r>
          </w:p>
          <w:p w:rsidR="26E271AF" w:rsidRPr="003841E5" w:rsidRDefault="26E271AF" w:rsidP="26E271AF">
            <w:pPr>
              <w:pStyle w:val="Subsection"/>
              <w:spacing w:after="0"/>
              <w:rPr>
                <w:rFonts w:asciiTheme="majorBidi" w:hAnsiTheme="majorBidi" w:cstheme="majorBidi"/>
                <w:sz w:val="22"/>
                <w:szCs w:val="22"/>
              </w:rPr>
            </w:pPr>
            <w:r w:rsidRPr="003841E5">
              <w:rPr>
                <w:rStyle w:val="SubsectionDateChar"/>
                <w:rFonts w:asciiTheme="majorBidi" w:hAnsiTheme="majorBidi" w:cstheme="majorBidi"/>
                <w:sz w:val="22"/>
                <w:szCs w:val="22"/>
              </w:rPr>
              <w:t>University of Barisal (</w:t>
            </w:r>
            <w:hyperlink r:id="rId18">
              <w:r w:rsidRPr="003841E5">
                <w:rPr>
                  <w:rStyle w:val="Hyperlink"/>
                  <w:rFonts w:asciiTheme="majorBidi" w:hAnsiTheme="majorBidi" w:cstheme="majorBidi"/>
                  <w:sz w:val="22"/>
                  <w:szCs w:val="22"/>
                </w:rPr>
                <w:t>bu.ac.bd/</w:t>
              </w:r>
            </w:hyperlink>
            <w:r w:rsidRPr="003841E5">
              <w:rPr>
                <w:rStyle w:val="SubsectionDateChar"/>
                <w:rFonts w:asciiTheme="majorBidi" w:hAnsiTheme="majorBidi" w:cstheme="majorBidi"/>
                <w:sz w:val="22"/>
                <w:szCs w:val="22"/>
              </w:rPr>
              <w:t>)</w:t>
            </w:r>
          </w:p>
          <w:p w:rsidR="26E271AF" w:rsidRDefault="38047878" w:rsidP="26E271AF">
            <w:pPr>
              <w:pStyle w:val="SubsectionText"/>
              <w:rPr>
                <w:rFonts w:asciiTheme="majorBidi" w:hAnsiTheme="majorBidi" w:cstheme="majorBidi"/>
                <w:color w:val="52525A"/>
              </w:rPr>
            </w:pPr>
            <w:r w:rsidRPr="38047878">
              <w:rPr>
                <w:rFonts w:asciiTheme="majorBidi" w:hAnsiTheme="majorBidi" w:cstheme="majorBidi"/>
              </w:rPr>
              <w:t>Worked on several projects like-</w:t>
            </w:r>
          </w:p>
          <w:p w:rsidR="38047878" w:rsidRDefault="38047878" w:rsidP="00773BF9">
            <w:pPr>
              <w:pStyle w:val="ListBullet"/>
              <w:rPr>
                <w:rFonts w:eastAsiaTheme="majorBidi"/>
              </w:rPr>
            </w:pPr>
            <w:r w:rsidRPr="38047878">
              <w:t xml:space="preserve">University Forms Management System developed on ASP.Net Core, SQL Server, </w:t>
            </w:r>
            <w:proofErr w:type="spellStart"/>
            <w:r w:rsidRPr="38047878">
              <w:t>AngularJS</w:t>
            </w:r>
            <w:proofErr w:type="spellEnd"/>
            <w:r w:rsidRPr="38047878">
              <w:t xml:space="preserve"> 2.0</w:t>
            </w:r>
          </w:p>
          <w:p w:rsidR="38047878" w:rsidRDefault="38047878" w:rsidP="00773BF9">
            <w:pPr>
              <w:pStyle w:val="ListBullet"/>
            </w:pPr>
            <w:r w:rsidRPr="38047878">
              <w:t xml:space="preserve">Store Management System developed on ASP.Net Core, </w:t>
            </w:r>
            <w:proofErr w:type="spellStart"/>
            <w:r w:rsidRPr="38047878">
              <w:t>jQuery</w:t>
            </w:r>
            <w:proofErr w:type="spellEnd"/>
            <w:r w:rsidRPr="38047878">
              <w:t xml:space="preserve">, </w:t>
            </w:r>
            <w:proofErr w:type="spellStart"/>
            <w:r w:rsidRPr="38047878">
              <w:t>MsSQL</w:t>
            </w:r>
            <w:proofErr w:type="spellEnd"/>
          </w:p>
          <w:p w:rsidR="38047878" w:rsidRDefault="38047878" w:rsidP="00773BF9">
            <w:pPr>
              <w:pStyle w:val="ListBullet"/>
            </w:pPr>
            <w:r w:rsidRPr="38047878">
              <w:t>Admission System Tools developed with C# WPF</w:t>
            </w:r>
          </w:p>
          <w:p w:rsidR="38047878" w:rsidRDefault="38047878" w:rsidP="00773BF9">
            <w:pPr>
              <w:pStyle w:val="ListBullet"/>
            </w:pPr>
            <w:r w:rsidRPr="38047878">
              <w:t>OCR Handwriting Recognizer with Python</w:t>
            </w:r>
          </w:p>
          <w:p w:rsidR="003841E5" w:rsidRDefault="38047878" w:rsidP="003841E5">
            <w:pPr>
              <w:pStyle w:val="ListBullet"/>
            </w:pPr>
            <w:r w:rsidRPr="38047878">
              <w:t xml:space="preserve">Student’s exam result analyzer and recommending system with Python, </w:t>
            </w:r>
            <w:proofErr w:type="spellStart"/>
            <w:r w:rsidRPr="38047878">
              <w:t>NumPy</w:t>
            </w:r>
            <w:proofErr w:type="spellEnd"/>
          </w:p>
          <w:p w:rsidR="1A5FDEE9" w:rsidRPr="003841E5" w:rsidRDefault="00FF00AF" w:rsidP="1A5FDEE9">
            <w:pPr>
              <w:pStyle w:val="Subsection"/>
              <w:spacing w:after="0"/>
              <w:rPr>
                <w:rStyle w:val="SubsectionDateChar"/>
                <w:rFonts w:asciiTheme="majorBidi" w:hAnsiTheme="majorBidi" w:cstheme="majorBidi"/>
                <w:sz w:val="22"/>
                <w:szCs w:val="22"/>
              </w:rPr>
            </w:pPr>
            <w:r w:rsidRPr="003841E5">
              <w:rPr>
                <w:rStyle w:val="SubsectionDateChar"/>
                <w:rFonts w:asciiTheme="majorBidi" w:hAnsiTheme="majorBidi" w:cstheme="majorBidi"/>
                <w:b/>
                <w:bCs/>
                <w:sz w:val="22"/>
                <w:szCs w:val="22"/>
              </w:rPr>
              <w:t>Software Engineer</w:t>
            </w:r>
            <w:r w:rsidR="1A5FDEE9" w:rsidRPr="003841E5">
              <w:rPr>
                <w:rStyle w:val="SubsectionDateChar"/>
                <w:rFonts w:asciiTheme="majorBidi" w:hAnsiTheme="majorBidi" w:cstheme="majorBidi"/>
                <w:sz w:val="22"/>
                <w:szCs w:val="22"/>
              </w:rPr>
              <w:t xml:space="preserve"> (14Nov, 201</w:t>
            </w:r>
            <w:r w:rsidR="00302D40" w:rsidRPr="003841E5">
              <w:rPr>
                <w:rStyle w:val="SubsectionDateChar"/>
                <w:rFonts w:asciiTheme="majorBidi" w:hAnsiTheme="majorBidi" w:cstheme="majorBidi"/>
                <w:sz w:val="22"/>
                <w:szCs w:val="22"/>
              </w:rPr>
              <w:t>6</w:t>
            </w:r>
            <w:r w:rsidR="1A5FDEE9" w:rsidRPr="003841E5">
              <w:rPr>
                <w:rStyle w:val="SubsectionDateChar"/>
                <w:rFonts w:asciiTheme="majorBidi" w:hAnsiTheme="majorBidi" w:cstheme="majorBidi"/>
                <w:sz w:val="22"/>
                <w:szCs w:val="22"/>
              </w:rPr>
              <w:t xml:space="preserve"> – </w:t>
            </w:r>
            <w:r w:rsidR="00302D40" w:rsidRPr="003841E5">
              <w:rPr>
                <w:rStyle w:val="SubsectionDateChar"/>
                <w:rFonts w:asciiTheme="majorBidi" w:hAnsiTheme="majorBidi" w:cstheme="majorBidi"/>
                <w:sz w:val="22"/>
                <w:szCs w:val="22"/>
              </w:rPr>
              <w:t>Current</w:t>
            </w:r>
            <w:r w:rsidR="1A5FDEE9" w:rsidRPr="003841E5">
              <w:rPr>
                <w:rStyle w:val="SubsectionDateChar"/>
                <w:rFonts w:asciiTheme="majorBidi" w:hAnsiTheme="majorBidi" w:cstheme="majorBidi"/>
                <w:sz w:val="22"/>
                <w:szCs w:val="22"/>
              </w:rPr>
              <w:t>)</w:t>
            </w:r>
          </w:p>
          <w:p w:rsidR="1A5FDEE9" w:rsidRPr="003841E5" w:rsidRDefault="26E271AF" w:rsidP="26E271AF">
            <w:pPr>
              <w:pStyle w:val="Subsection"/>
              <w:spacing w:after="0"/>
              <w:rPr>
                <w:rFonts w:asciiTheme="majorBidi" w:hAnsiTheme="majorBidi" w:cstheme="majorBidi"/>
                <w:sz w:val="22"/>
                <w:szCs w:val="22"/>
              </w:rPr>
            </w:pPr>
            <w:proofErr w:type="spellStart"/>
            <w:r w:rsidRPr="003841E5">
              <w:rPr>
                <w:rStyle w:val="SubsectionDateChar"/>
                <w:rFonts w:asciiTheme="majorBidi" w:hAnsiTheme="majorBidi" w:cstheme="majorBidi"/>
                <w:sz w:val="22"/>
                <w:szCs w:val="22"/>
              </w:rPr>
              <w:t>Relisource</w:t>
            </w:r>
            <w:proofErr w:type="spellEnd"/>
            <w:r w:rsidRPr="003841E5">
              <w:rPr>
                <w:rStyle w:val="SubsectionDateChar"/>
                <w:rFonts w:asciiTheme="majorBidi" w:hAnsiTheme="majorBidi" w:cstheme="majorBidi"/>
                <w:sz w:val="22"/>
                <w:szCs w:val="22"/>
              </w:rPr>
              <w:t xml:space="preserve"> Technologies Ltd. (</w:t>
            </w:r>
            <w:hyperlink r:id="rId19">
              <w:r w:rsidRPr="003841E5">
                <w:rPr>
                  <w:rStyle w:val="Hyperlink"/>
                  <w:rFonts w:asciiTheme="majorBidi" w:hAnsiTheme="majorBidi" w:cstheme="majorBidi"/>
                  <w:sz w:val="22"/>
                  <w:szCs w:val="22"/>
                </w:rPr>
                <w:t>relisource.com/</w:t>
              </w:r>
            </w:hyperlink>
            <w:r w:rsidRPr="003841E5">
              <w:rPr>
                <w:rStyle w:val="SubsectionDateChar"/>
                <w:rFonts w:asciiTheme="majorBidi" w:hAnsiTheme="majorBidi" w:cstheme="majorBidi"/>
                <w:sz w:val="22"/>
                <w:szCs w:val="22"/>
              </w:rPr>
              <w:t>)</w:t>
            </w:r>
          </w:p>
          <w:p w:rsidR="00773BF9" w:rsidRPr="006A7ACB" w:rsidRDefault="1A5FDEE9" w:rsidP="26E271AF">
            <w:pPr>
              <w:pStyle w:val="SubsectionText"/>
              <w:rPr>
                <w:rStyle w:val="SubsectionDateChar"/>
                <w:rFonts w:asciiTheme="majorBidi" w:hAnsiTheme="majorBidi" w:cstheme="majorBidi"/>
                <w:b w:val="0"/>
                <w:color w:val="52525A"/>
                <w:sz w:val="20"/>
                <w:shd w:val="clear" w:color="auto" w:fill="FFFFFF"/>
              </w:rPr>
            </w:pPr>
            <w:r w:rsidRPr="26E271AF">
              <w:rPr>
                <w:rFonts w:asciiTheme="majorBidi" w:hAnsiTheme="majorBidi" w:cstheme="majorBidi"/>
              </w:rPr>
              <w:t>Worked on</w:t>
            </w:r>
            <w:r w:rsidR="00FF00AF" w:rsidRPr="26E271AF">
              <w:rPr>
                <w:rFonts w:asciiTheme="majorBidi" w:hAnsiTheme="majorBidi" w:cstheme="majorBidi"/>
              </w:rPr>
              <w:t xml:space="preserve"> </w:t>
            </w:r>
            <w:r w:rsidR="00831F81" w:rsidRPr="26E271AF">
              <w:rPr>
                <w:rFonts w:asciiTheme="majorBidi" w:hAnsiTheme="majorBidi" w:cstheme="majorBidi"/>
              </w:rPr>
              <w:t>a large-scale Enterprise System</w:t>
            </w:r>
            <w:r w:rsidR="00773BF9">
              <w:rPr>
                <w:rFonts w:asciiTheme="majorBidi" w:hAnsiTheme="majorBidi" w:cstheme="majorBidi"/>
              </w:rPr>
              <w:t xml:space="preserve"> for one of the leading clinical trial automation system providers</w:t>
            </w:r>
            <w:r w:rsidR="00831F81" w:rsidRPr="26E271AF">
              <w:rPr>
                <w:rFonts w:asciiTheme="majorBidi" w:hAnsiTheme="majorBidi" w:cstheme="majorBidi"/>
              </w:rPr>
              <w:t xml:space="preserve"> involving Mobile Apps, Web </w:t>
            </w:r>
            <w:r w:rsidR="00773BF9">
              <w:rPr>
                <w:rFonts w:asciiTheme="majorBidi" w:hAnsiTheme="majorBidi" w:cstheme="majorBidi"/>
              </w:rPr>
              <w:t>P</w:t>
            </w:r>
            <w:r w:rsidR="00831F81" w:rsidRPr="26E271AF">
              <w:rPr>
                <w:rFonts w:asciiTheme="majorBidi" w:hAnsiTheme="majorBidi" w:cstheme="majorBidi"/>
              </w:rPr>
              <w:t xml:space="preserve">ortals, </w:t>
            </w:r>
            <w:r w:rsidR="00773BF9">
              <w:rPr>
                <w:rFonts w:asciiTheme="majorBidi" w:hAnsiTheme="majorBidi" w:cstheme="majorBidi"/>
              </w:rPr>
              <w:t>W</w:t>
            </w:r>
            <w:r w:rsidR="00831F81" w:rsidRPr="26E271AF">
              <w:rPr>
                <w:rFonts w:asciiTheme="majorBidi" w:hAnsiTheme="majorBidi" w:cstheme="majorBidi"/>
              </w:rPr>
              <w:t xml:space="preserve">eb Services and third-party Cloud Services based on ASP.Net MVC, SQL Server, AWS S3, Angular, </w:t>
            </w:r>
            <w:r w:rsidR="00D76EE3" w:rsidRPr="26E271AF">
              <w:rPr>
                <w:rFonts w:asciiTheme="majorBidi" w:hAnsiTheme="majorBidi" w:cstheme="majorBidi"/>
              </w:rPr>
              <w:t xml:space="preserve">Angular2, </w:t>
            </w:r>
            <w:r w:rsidR="00831F81" w:rsidRPr="26E271AF">
              <w:rPr>
                <w:rFonts w:asciiTheme="majorBidi" w:hAnsiTheme="majorBidi" w:cstheme="majorBidi"/>
              </w:rPr>
              <w:t>Bootstrap</w:t>
            </w:r>
            <w:r w:rsidR="00D76EE3" w:rsidRPr="26E271AF">
              <w:rPr>
                <w:rFonts w:asciiTheme="majorBidi" w:hAnsiTheme="majorBidi" w:cstheme="majorBidi"/>
              </w:rPr>
              <w:t xml:space="preserve"> 3</w:t>
            </w:r>
            <w:r w:rsidR="00831F81" w:rsidRPr="26E271AF">
              <w:rPr>
                <w:rFonts w:asciiTheme="majorBidi" w:hAnsiTheme="majorBidi" w:cstheme="majorBidi"/>
              </w:rPr>
              <w:t xml:space="preserve">, </w:t>
            </w:r>
            <w:proofErr w:type="spellStart"/>
            <w:r w:rsidR="00831F81" w:rsidRPr="26E271AF">
              <w:rPr>
                <w:rFonts w:asciiTheme="majorBidi" w:hAnsiTheme="majorBidi" w:cstheme="majorBidi"/>
              </w:rPr>
              <w:t>WebRTC</w:t>
            </w:r>
            <w:proofErr w:type="spellEnd"/>
            <w:r w:rsidR="00831F81" w:rsidRPr="26E271AF">
              <w:rPr>
                <w:rFonts w:asciiTheme="majorBidi" w:hAnsiTheme="majorBidi" w:cstheme="majorBidi"/>
              </w:rPr>
              <w:t xml:space="preserve">, </w:t>
            </w:r>
            <w:proofErr w:type="spellStart"/>
            <w:r w:rsidR="00831F81" w:rsidRPr="26E271AF">
              <w:rPr>
                <w:rFonts w:asciiTheme="majorBidi" w:hAnsiTheme="majorBidi" w:cstheme="majorBidi"/>
              </w:rPr>
              <w:t>WebPack</w:t>
            </w:r>
            <w:proofErr w:type="spellEnd"/>
            <w:r w:rsidR="00831F81" w:rsidRPr="26E271AF">
              <w:rPr>
                <w:rFonts w:asciiTheme="majorBidi" w:hAnsiTheme="majorBidi" w:cstheme="majorBidi"/>
              </w:rPr>
              <w:t xml:space="preserve"> with server side </w:t>
            </w:r>
            <w:proofErr w:type="spellStart"/>
            <w:r w:rsidR="00831F81" w:rsidRPr="26E271AF">
              <w:rPr>
                <w:rFonts w:asciiTheme="majorBidi" w:hAnsiTheme="majorBidi" w:cstheme="majorBidi"/>
              </w:rPr>
              <w:t>js</w:t>
            </w:r>
            <w:proofErr w:type="spellEnd"/>
            <w:r w:rsidR="00831F81" w:rsidRPr="26E271AF">
              <w:rPr>
                <w:rFonts w:asciiTheme="majorBidi" w:hAnsiTheme="majorBidi" w:cstheme="majorBidi"/>
              </w:rPr>
              <w:t xml:space="preserve"> pre-rendering</w:t>
            </w:r>
            <w:r w:rsidR="00C47BD1" w:rsidRPr="26E271AF">
              <w:rPr>
                <w:rFonts w:asciiTheme="majorBidi" w:hAnsiTheme="majorBidi" w:cstheme="majorBidi"/>
              </w:rPr>
              <w:t>, OAuth</w:t>
            </w:r>
            <w:r w:rsidR="00773BF9">
              <w:rPr>
                <w:rFonts w:asciiTheme="majorBidi" w:hAnsiTheme="majorBidi" w:cstheme="majorBidi"/>
              </w:rPr>
              <w:t>2</w:t>
            </w:r>
            <w:r w:rsidR="00D349E3" w:rsidRPr="26E271AF">
              <w:rPr>
                <w:rFonts w:asciiTheme="majorBidi" w:hAnsiTheme="majorBidi" w:cstheme="majorBidi"/>
                <w:color w:val="52525A"/>
                <w:shd w:val="clear" w:color="auto" w:fill="FFFFFF"/>
              </w:rPr>
              <w:t>.</w:t>
            </w:r>
          </w:p>
          <w:p w:rsidR="1A5FDEE9" w:rsidRPr="003841E5" w:rsidRDefault="00FF00AF" w:rsidP="1A5FDEE9">
            <w:pPr>
              <w:pStyle w:val="Subsection"/>
              <w:spacing w:after="0"/>
              <w:rPr>
                <w:rStyle w:val="SubsectionDateChar"/>
                <w:rFonts w:asciiTheme="majorBidi" w:hAnsiTheme="majorBidi" w:cstheme="majorBidi"/>
                <w:sz w:val="22"/>
                <w:szCs w:val="22"/>
              </w:rPr>
            </w:pPr>
            <w:r w:rsidRPr="003841E5">
              <w:rPr>
                <w:rStyle w:val="SubsectionDateChar"/>
                <w:rFonts w:asciiTheme="majorBidi" w:hAnsiTheme="majorBidi" w:cstheme="majorBidi"/>
                <w:b/>
                <w:bCs/>
                <w:sz w:val="22"/>
                <w:szCs w:val="22"/>
              </w:rPr>
              <w:t>Jr. Software Engineer</w:t>
            </w:r>
            <w:r w:rsidR="1A5FDEE9" w:rsidRPr="003841E5">
              <w:rPr>
                <w:rStyle w:val="SubsectionDateChar"/>
                <w:rFonts w:asciiTheme="majorBidi" w:hAnsiTheme="majorBidi" w:cstheme="majorBidi"/>
                <w:sz w:val="22"/>
                <w:szCs w:val="22"/>
              </w:rPr>
              <w:t xml:space="preserve"> (22Jan, 2016 – 10Nov, 2016)</w:t>
            </w:r>
          </w:p>
          <w:p w:rsidR="1A5FDEE9" w:rsidRPr="003841E5" w:rsidRDefault="26E271AF" w:rsidP="26E271AF">
            <w:pPr>
              <w:pStyle w:val="Subsection"/>
              <w:spacing w:after="0"/>
              <w:rPr>
                <w:rStyle w:val="SubsectionDateChar"/>
                <w:rFonts w:asciiTheme="majorBidi" w:hAnsiTheme="majorBidi" w:cstheme="majorBidi"/>
                <w:sz w:val="22"/>
                <w:szCs w:val="22"/>
              </w:rPr>
            </w:pPr>
            <w:proofErr w:type="spellStart"/>
            <w:r w:rsidRPr="003841E5">
              <w:rPr>
                <w:rStyle w:val="SubsectionDateChar"/>
                <w:rFonts w:asciiTheme="majorBidi" w:hAnsiTheme="majorBidi" w:cstheme="majorBidi"/>
                <w:sz w:val="22"/>
                <w:szCs w:val="22"/>
              </w:rPr>
              <w:t>Nascenia</w:t>
            </w:r>
            <w:proofErr w:type="spellEnd"/>
            <w:r w:rsidRPr="003841E5">
              <w:rPr>
                <w:rStyle w:val="SubsectionDateChar"/>
                <w:rFonts w:asciiTheme="majorBidi" w:hAnsiTheme="majorBidi" w:cstheme="majorBidi"/>
                <w:sz w:val="22"/>
                <w:szCs w:val="22"/>
              </w:rPr>
              <w:t xml:space="preserve"> IT (</w:t>
            </w:r>
            <w:hyperlink r:id="rId20">
              <w:r w:rsidRPr="003841E5">
                <w:rPr>
                  <w:rStyle w:val="Hyperlink"/>
                  <w:rFonts w:asciiTheme="majorBidi" w:hAnsiTheme="majorBidi" w:cstheme="majorBidi"/>
                  <w:sz w:val="22"/>
                  <w:szCs w:val="22"/>
                </w:rPr>
                <w:t>nascenia.com/</w:t>
              </w:r>
            </w:hyperlink>
            <w:r w:rsidRPr="003841E5">
              <w:rPr>
                <w:rStyle w:val="SubsectionDateChar"/>
                <w:rFonts w:asciiTheme="majorBidi" w:hAnsiTheme="majorBidi" w:cstheme="majorBidi"/>
                <w:sz w:val="22"/>
                <w:szCs w:val="22"/>
              </w:rPr>
              <w:t>)</w:t>
            </w:r>
          </w:p>
          <w:p w:rsidR="1A5FDEE9" w:rsidRPr="0068506C" w:rsidRDefault="26E271AF" w:rsidP="26E271AF">
            <w:pPr>
              <w:pStyle w:val="SubsectionText"/>
              <w:rPr>
                <w:rFonts w:asciiTheme="majorBidi" w:hAnsiTheme="majorBidi" w:cstheme="majorBidi"/>
              </w:rPr>
            </w:pPr>
            <w:r w:rsidRPr="26E271AF">
              <w:rPr>
                <w:rFonts w:asciiTheme="majorBidi" w:hAnsiTheme="majorBidi" w:cstheme="majorBidi"/>
              </w:rPr>
              <w:t>Worked on developing a Real Time Smart Ship App</w:t>
            </w:r>
            <w:r w:rsidR="00773BF9">
              <w:rPr>
                <w:rFonts w:asciiTheme="majorBidi" w:hAnsiTheme="majorBidi" w:cstheme="majorBidi"/>
              </w:rPr>
              <w:t xml:space="preserve"> for </w:t>
            </w:r>
            <w:r w:rsidR="00773BF9" w:rsidRPr="00773BF9">
              <w:rPr>
                <w:rFonts w:asciiTheme="majorBidi" w:hAnsiTheme="majorBidi" w:cstheme="majorBidi"/>
              </w:rPr>
              <w:t xml:space="preserve">Telenor </w:t>
            </w:r>
            <w:r w:rsidRPr="26E271AF">
              <w:rPr>
                <w:rFonts w:asciiTheme="majorBidi" w:hAnsiTheme="majorBidi" w:cstheme="majorBidi"/>
              </w:rPr>
              <w:t xml:space="preserve">(Android and </w:t>
            </w:r>
            <w:proofErr w:type="spellStart"/>
            <w:r w:rsidRPr="26E271AF">
              <w:rPr>
                <w:rFonts w:asciiTheme="majorBidi" w:hAnsiTheme="majorBidi" w:cstheme="majorBidi"/>
              </w:rPr>
              <w:t>iOS</w:t>
            </w:r>
            <w:proofErr w:type="spellEnd"/>
            <w:r w:rsidRPr="26E271AF">
              <w:rPr>
                <w:rFonts w:asciiTheme="majorBidi" w:hAnsiTheme="majorBidi" w:cstheme="majorBidi"/>
              </w:rPr>
              <w:t xml:space="preserve">) backend for </w:t>
            </w:r>
            <w:proofErr w:type="spellStart"/>
            <w:r w:rsidRPr="26E271AF">
              <w:rPr>
                <w:rFonts w:asciiTheme="majorBidi" w:hAnsiTheme="majorBidi" w:cstheme="majorBidi"/>
              </w:rPr>
              <w:t>Smyril</w:t>
            </w:r>
            <w:proofErr w:type="spellEnd"/>
            <w:r w:rsidRPr="26E271AF">
              <w:rPr>
                <w:rFonts w:asciiTheme="majorBidi" w:hAnsiTheme="majorBidi" w:cstheme="majorBidi"/>
              </w:rPr>
              <w:t xml:space="preserve"> Line (</w:t>
            </w:r>
            <w:hyperlink r:id="rId21">
              <w:r w:rsidRPr="26E271AF">
                <w:rPr>
                  <w:rStyle w:val="Hyperlink"/>
                  <w:rFonts w:asciiTheme="majorBidi" w:hAnsiTheme="majorBidi" w:cstheme="majorBidi"/>
                </w:rPr>
                <w:t>smyrilline.com</w:t>
              </w:r>
            </w:hyperlink>
            <w:r w:rsidRPr="26E271AF">
              <w:rPr>
                <w:rFonts w:asciiTheme="majorBidi" w:hAnsiTheme="majorBidi" w:cstheme="majorBidi"/>
              </w:rPr>
              <w:t xml:space="preserve">) based on Dot.Net Core, </w:t>
            </w:r>
            <w:proofErr w:type="spellStart"/>
            <w:r w:rsidRPr="26E271AF">
              <w:rPr>
                <w:rFonts w:asciiTheme="majorBidi" w:hAnsiTheme="majorBidi" w:cstheme="majorBidi"/>
              </w:rPr>
              <w:t>SignalR</w:t>
            </w:r>
            <w:proofErr w:type="spellEnd"/>
            <w:r w:rsidRPr="26E271AF">
              <w:rPr>
                <w:rFonts w:asciiTheme="majorBidi" w:hAnsiTheme="majorBidi" w:cstheme="majorBidi"/>
              </w:rPr>
              <w:t xml:space="preserve">, </w:t>
            </w:r>
            <w:proofErr w:type="spellStart"/>
            <w:r w:rsidRPr="26E271AF">
              <w:rPr>
                <w:rFonts w:asciiTheme="majorBidi" w:hAnsiTheme="majorBidi" w:cstheme="majorBidi"/>
              </w:rPr>
              <w:t>jQuery</w:t>
            </w:r>
            <w:proofErr w:type="spellEnd"/>
            <w:r w:rsidRPr="26E271AF">
              <w:rPr>
                <w:rFonts w:asciiTheme="majorBidi" w:hAnsiTheme="majorBidi" w:cstheme="majorBidi"/>
              </w:rPr>
              <w:t xml:space="preserve">, Bootstrap 3, </w:t>
            </w:r>
            <w:proofErr w:type="spellStart"/>
            <w:r w:rsidRPr="26E271AF">
              <w:rPr>
                <w:rFonts w:asciiTheme="majorBidi" w:hAnsiTheme="majorBidi" w:cstheme="majorBidi"/>
              </w:rPr>
              <w:t>Datatables</w:t>
            </w:r>
            <w:proofErr w:type="spellEnd"/>
            <w:r w:rsidRPr="26E271AF">
              <w:rPr>
                <w:rFonts w:asciiTheme="majorBidi" w:hAnsiTheme="majorBidi" w:cstheme="majorBidi"/>
              </w:rPr>
              <w:t xml:space="preserve">, </w:t>
            </w:r>
            <w:proofErr w:type="spellStart"/>
            <w:r w:rsidRPr="26E271AF">
              <w:rPr>
                <w:rFonts w:asciiTheme="majorBidi" w:hAnsiTheme="majorBidi" w:cstheme="majorBidi"/>
              </w:rPr>
              <w:t>Redis</w:t>
            </w:r>
            <w:proofErr w:type="spellEnd"/>
            <w:r w:rsidRPr="26E271AF">
              <w:rPr>
                <w:rFonts w:asciiTheme="majorBidi" w:hAnsiTheme="majorBidi" w:cstheme="majorBidi"/>
              </w:rPr>
              <w:t xml:space="preserve">, Node.js, PHP, </w:t>
            </w:r>
            <w:proofErr w:type="gramStart"/>
            <w:r w:rsidRPr="26E271AF">
              <w:rPr>
                <w:rFonts w:asciiTheme="majorBidi" w:hAnsiTheme="majorBidi" w:cstheme="majorBidi"/>
              </w:rPr>
              <w:t>Linux</w:t>
            </w:r>
            <w:proofErr w:type="gramEnd"/>
            <w:r w:rsidRPr="26E271AF">
              <w:rPr>
                <w:rFonts w:asciiTheme="majorBidi" w:hAnsiTheme="majorBidi" w:cstheme="majorBidi"/>
              </w:rPr>
              <w:t xml:space="preserve"> Server Management.</w:t>
            </w:r>
          </w:p>
          <w:p w:rsidR="009878B6" w:rsidRPr="003841E5" w:rsidRDefault="2ED6CB7C" w:rsidP="009878B6">
            <w:pPr>
              <w:pStyle w:val="Subsection"/>
              <w:spacing w:after="0"/>
              <w:rPr>
                <w:rStyle w:val="SubsectionDateChar"/>
                <w:rFonts w:asciiTheme="majorBidi" w:hAnsiTheme="majorBidi" w:cstheme="majorBidi"/>
                <w:sz w:val="22"/>
                <w:szCs w:val="22"/>
              </w:rPr>
            </w:pPr>
            <w:r w:rsidRPr="003841E5">
              <w:rPr>
                <w:rStyle w:val="SubsectionDateChar"/>
                <w:rFonts w:asciiTheme="majorBidi" w:hAnsiTheme="majorBidi" w:cstheme="majorBidi"/>
                <w:b/>
                <w:bCs/>
                <w:sz w:val="22"/>
                <w:szCs w:val="22"/>
              </w:rPr>
              <w:t>Internship</w:t>
            </w:r>
            <w:r w:rsidRPr="003841E5">
              <w:rPr>
                <w:rStyle w:val="SubsectionDateChar"/>
                <w:rFonts w:asciiTheme="majorBidi" w:hAnsiTheme="majorBidi" w:cstheme="majorBidi"/>
                <w:sz w:val="22"/>
                <w:szCs w:val="22"/>
              </w:rPr>
              <w:t xml:space="preserve"> (09 Oct, 2013 – 31 Jan, 2014)</w:t>
            </w:r>
          </w:p>
          <w:p w:rsidR="009878B6" w:rsidRPr="003841E5" w:rsidRDefault="00CD6B33" w:rsidP="009878B6">
            <w:pPr>
              <w:pStyle w:val="Subsection"/>
              <w:spacing w:after="0"/>
              <w:rPr>
                <w:rFonts w:asciiTheme="majorBidi" w:hAnsiTheme="majorBidi" w:cstheme="majorBidi"/>
                <w:sz w:val="22"/>
                <w:szCs w:val="22"/>
              </w:rPr>
            </w:pPr>
            <w:sdt>
              <w:sdtPr>
                <w:rPr>
                  <w:rStyle w:val="SubsectionDateChar"/>
                  <w:rFonts w:asciiTheme="majorBidi" w:hAnsiTheme="majorBidi" w:cstheme="majorBidi"/>
                  <w:sz w:val="22"/>
                  <w:szCs w:val="22"/>
                </w:rPr>
                <w:id w:val="326177524"/>
                <w:placeholder>
                  <w:docPart w:val="CA03896590744F53A15FD3E325D74D8D"/>
                </w:placeholder>
              </w:sdtPr>
              <w:sdtEndPr>
                <w:rPr>
                  <w:rStyle w:val="SubsectionDateChar"/>
                </w:rPr>
              </w:sdtEndPr>
              <w:sdtContent>
                <w:sdt>
                  <w:sdtPr>
                    <w:rPr>
                      <w:rStyle w:val="SubsectionDateChar"/>
                      <w:rFonts w:asciiTheme="majorBidi" w:hAnsiTheme="majorBidi" w:cstheme="majorBidi"/>
                      <w:sz w:val="22"/>
                      <w:szCs w:val="22"/>
                    </w:rPr>
                    <w:id w:val="-1793890915"/>
                    <w:placeholder>
                      <w:docPart w:val="E1913F64E91044E08C5AA051F9E9B4F5"/>
                    </w:placeholder>
                  </w:sdtPr>
                  <w:sdtEndPr>
                    <w:rPr>
                      <w:rStyle w:val="SubsectionDateChar"/>
                    </w:rPr>
                  </w:sdtEndPr>
                  <w:sdtContent>
                    <w:r w:rsidR="009878B6" w:rsidRPr="003841E5">
                      <w:rPr>
                        <w:rStyle w:val="SubsectionDateChar"/>
                        <w:rFonts w:asciiTheme="majorBidi" w:hAnsiTheme="majorBidi" w:cstheme="majorBidi"/>
                        <w:sz w:val="22"/>
                        <w:szCs w:val="22"/>
                      </w:rPr>
                      <w:t>Samsung R&amp;D Institute Bangladesh Ltd. (SRBD)</w:t>
                    </w:r>
                  </w:sdtContent>
                </w:sdt>
              </w:sdtContent>
            </w:sdt>
            <w:r w:rsidR="009878B6" w:rsidRPr="003841E5">
              <w:rPr>
                <w:rStyle w:val="SubsectionDateChar"/>
                <w:rFonts w:asciiTheme="majorBidi" w:hAnsiTheme="majorBidi" w:cstheme="majorBidi"/>
                <w:sz w:val="22"/>
                <w:szCs w:val="22"/>
              </w:rPr>
              <w:t>(</w:t>
            </w:r>
            <w:proofErr w:type="spellStart"/>
            <w:r w:rsidR="009878B6" w:rsidRPr="003841E5">
              <w:rPr>
                <w:rFonts w:asciiTheme="majorBidi" w:hAnsiTheme="majorBidi" w:cstheme="majorBidi"/>
                <w:b w:val="0"/>
                <w:sz w:val="22"/>
                <w:szCs w:val="22"/>
              </w:rPr>
              <w:t>Monem</w:t>
            </w:r>
            <w:proofErr w:type="spellEnd"/>
            <w:r w:rsidR="009878B6" w:rsidRPr="003841E5">
              <w:rPr>
                <w:rFonts w:asciiTheme="majorBidi" w:hAnsiTheme="majorBidi" w:cstheme="majorBidi"/>
                <w:b w:val="0"/>
                <w:sz w:val="22"/>
                <w:szCs w:val="22"/>
              </w:rPr>
              <w:t xml:space="preserve"> Tower, </w:t>
            </w:r>
            <w:proofErr w:type="spellStart"/>
            <w:r w:rsidR="009878B6" w:rsidRPr="003841E5">
              <w:rPr>
                <w:rFonts w:asciiTheme="majorBidi" w:hAnsiTheme="majorBidi" w:cstheme="majorBidi"/>
                <w:b w:val="0"/>
                <w:sz w:val="22"/>
                <w:szCs w:val="22"/>
              </w:rPr>
              <w:t>Kawran</w:t>
            </w:r>
            <w:proofErr w:type="spellEnd"/>
            <w:r w:rsidR="009878B6" w:rsidRPr="003841E5">
              <w:rPr>
                <w:rFonts w:asciiTheme="majorBidi" w:hAnsiTheme="majorBidi" w:cstheme="majorBidi"/>
                <w:b w:val="0"/>
                <w:sz w:val="22"/>
                <w:szCs w:val="22"/>
              </w:rPr>
              <w:t xml:space="preserve"> Bazar, Dhaka</w:t>
            </w:r>
            <w:r w:rsidR="00805DAB" w:rsidRPr="003841E5">
              <w:rPr>
                <w:rFonts w:asciiTheme="majorBidi" w:hAnsiTheme="majorBidi" w:cstheme="majorBidi"/>
                <w:b w:val="0"/>
                <w:sz w:val="22"/>
                <w:szCs w:val="22"/>
              </w:rPr>
              <w:t>, Bangladesh</w:t>
            </w:r>
            <w:r w:rsidR="009878B6" w:rsidRPr="003841E5">
              <w:rPr>
                <w:rStyle w:val="SubsectionDateChar"/>
                <w:rFonts w:asciiTheme="majorBidi" w:hAnsiTheme="majorBidi" w:cstheme="majorBidi"/>
                <w:sz w:val="22"/>
                <w:szCs w:val="22"/>
              </w:rPr>
              <w:t>)</w:t>
            </w:r>
          </w:p>
          <w:p w:rsidR="1A5FDEE9" w:rsidRPr="0068506C" w:rsidRDefault="1A5FDEE9" w:rsidP="006A7ACB">
            <w:pPr>
              <w:pStyle w:val="SubsectionText"/>
              <w:rPr>
                <w:rFonts w:asciiTheme="majorBidi" w:hAnsiTheme="majorBidi" w:cstheme="majorBidi"/>
              </w:rPr>
            </w:pPr>
            <w:r w:rsidRPr="0068506C">
              <w:rPr>
                <w:rFonts w:asciiTheme="majorBidi" w:hAnsiTheme="majorBidi" w:cstheme="majorBidi"/>
              </w:rPr>
              <w:t>Worked on developing an internal maintenance App based on Android</w:t>
            </w:r>
            <w:r w:rsidR="00FF00AF" w:rsidRPr="0068506C">
              <w:rPr>
                <w:rFonts w:asciiTheme="majorBidi" w:hAnsiTheme="majorBidi" w:cstheme="majorBidi"/>
              </w:rPr>
              <w:t xml:space="preserve">, PHP </w:t>
            </w:r>
            <w:r w:rsidR="00FF00AF" w:rsidRPr="0068506C">
              <w:rPr>
                <w:rFonts w:asciiTheme="majorBidi" w:hAnsiTheme="majorBidi" w:cstheme="majorBidi"/>
              </w:rPr>
              <w:lastRenderedPageBreak/>
              <w:t>and MySQL.</w:t>
            </w:r>
          </w:p>
          <w:p w:rsidR="2ED6CB7C" w:rsidRPr="003841E5" w:rsidRDefault="00E34BE3" w:rsidP="2ED6CB7C">
            <w:pPr>
              <w:pStyle w:val="Subsection"/>
              <w:spacing w:after="0"/>
              <w:rPr>
                <w:rFonts w:asciiTheme="majorBidi" w:hAnsiTheme="majorBidi" w:cstheme="majorBidi"/>
                <w:sz w:val="22"/>
                <w:szCs w:val="22"/>
              </w:rPr>
            </w:pPr>
            <w:r w:rsidRPr="003841E5">
              <w:rPr>
                <w:rFonts w:asciiTheme="majorBidi" w:hAnsiTheme="majorBidi" w:cstheme="majorBidi"/>
                <w:sz w:val="22"/>
                <w:szCs w:val="22"/>
              </w:rPr>
              <w:t>Web</w:t>
            </w:r>
            <w:r w:rsidR="2ED6CB7C" w:rsidRPr="003841E5">
              <w:rPr>
                <w:rFonts w:asciiTheme="majorBidi" w:hAnsiTheme="majorBidi" w:cstheme="majorBidi"/>
                <w:sz w:val="22"/>
                <w:szCs w:val="22"/>
              </w:rPr>
              <w:t xml:space="preserve"> Developer</w:t>
            </w:r>
            <w:r w:rsidR="00A90B3C" w:rsidRPr="003841E5">
              <w:rPr>
                <w:rStyle w:val="SubsectionDateChar"/>
                <w:rFonts w:asciiTheme="majorBidi" w:hAnsiTheme="majorBidi" w:cstheme="majorBidi"/>
                <w:sz w:val="22"/>
                <w:szCs w:val="22"/>
              </w:rPr>
              <w:t xml:space="preserve"> (15 Sept, 2015 – 05 Nov, 2015</w:t>
            </w:r>
            <w:r w:rsidR="2ED6CB7C" w:rsidRPr="003841E5">
              <w:rPr>
                <w:rStyle w:val="SubsectionDateChar"/>
                <w:rFonts w:asciiTheme="majorBidi" w:hAnsiTheme="majorBidi" w:cstheme="majorBidi"/>
                <w:sz w:val="22"/>
                <w:szCs w:val="22"/>
              </w:rPr>
              <w:t>)</w:t>
            </w:r>
          </w:p>
          <w:p w:rsidR="2ED6CB7C" w:rsidRPr="003841E5" w:rsidRDefault="26E271AF" w:rsidP="26E271AF">
            <w:pPr>
              <w:pStyle w:val="Subsection"/>
              <w:spacing w:after="0"/>
              <w:rPr>
                <w:rStyle w:val="SubsectionDateChar"/>
                <w:rFonts w:asciiTheme="majorBidi" w:hAnsiTheme="majorBidi" w:cstheme="majorBidi"/>
                <w:sz w:val="22"/>
                <w:szCs w:val="22"/>
              </w:rPr>
            </w:pPr>
            <w:proofErr w:type="spellStart"/>
            <w:r w:rsidRPr="003841E5">
              <w:rPr>
                <w:rStyle w:val="SubsectionDateChar"/>
                <w:rFonts w:asciiTheme="majorBidi" w:hAnsiTheme="majorBidi" w:cstheme="majorBidi"/>
                <w:sz w:val="22"/>
                <w:szCs w:val="22"/>
              </w:rPr>
              <w:t>KVSocial</w:t>
            </w:r>
            <w:proofErr w:type="spellEnd"/>
            <w:r w:rsidRPr="003841E5">
              <w:rPr>
                <w:rStyle w:val="SubsectionDateChar"/>
                <w:rFonts w:asciiTheme="majorBidi" w:hAnsiTheme="majorBidi" w:cstheme="majorBidi"/>
                <w:sz w:val="22"/>
                <w:szCs w:val="22"/>
              </w:rPr>
              <w:t xml:space="preserve"> Social Media </w:t>
            </w:r>
            <w:proofErr w:type="spellStart"/>
            <w:r w:rsidRPr="003841E5">
              <w:rPr>
                <w:rStyle w:val="SubsectionDateChar"/>
                <w:rFonts w:asciiTheme="majorBidi" w:hAnsiTheme="majorBidi" w:cstheme="majorBidi"/>
                <w:sz w:val="22"/>
                <w:szCs w:val="22"/>
              </w:rPr>
              <w:t>SaaS</w:t>
            </w:r>
            <w:proofErr w:type="spellEnd"/>
            <w:r w:rsidRPr="003841E5">
              <w:rPr>
                <w:rStyle w:val="SubsectionDateChar"/>
                <w:rFonts w:asciiTheme="majorBidi" w:hAnsiTheme="majorBidi" w:cstheme="majorBidi"/>
                <w:sz w:val="22"/>
                <w:szCs w:val="22"/>
              </w:rPr>
              <w:t xml:space="preserve"> Software and Marketing Solutions (</w:t>
            </w:r>
            <w:hyperlink r:id="rId22">
              <w:r w:rsidRPr="003841E5">
                <w:rPr>
                  <w:rStyle w:val="Hyperlink"/>
                  <w:rFonts w:asciiTheme="majorBidi" w:hAnsiTheme="majorBidi" w:cstheme="majorBidi"/>
                  <w:sz w:val="22"/>
                  <w:szCs w:val="22"/>
                </w:rPr>
                <w:t>kvsocial.com/</w:t>
              </w:r>
            </w:hyperlink>
            <w:r w:rsidRPr="003841E5">
              <w:rPr>
                <w:rStyle w:val="SubsectionDateChar"/>
                <w:rFonts w:asciiTheme="majorBidi" w:hAnsiTheme="majorBidi" w:cstheme="majorBidi"/>
                <w:sz w:val="22"/>
                <w:szCs w:val="22"/>
              </w:rPr>
              <w:t>)</w:t>
            </w:r>
          </w:p>
          <w:p w:rsidR="00E563C1" w:rsidRDefault="47B89179" w:rsidP="00773BF9">
            <w:pPr>
              <w:pStyle w:val="SubsectionText"/>
              <w:rPr>
                <w:rFonts w:asciiTheme="majorBidi" w:hAnsiTheme="majorBidi" w:cstheme="majorBidi"/>
              </w:rPr>
            </w:pPr>
            <w:r w:rsidRPr="47B89179">
              <w:rPr>
                <w:rFonts w:asciiTheme="majorBidi" w:hAnsiTheme="majorBidi" w:cstheme="majorBidi"/>
              </w:rPr>
              <w:t xml:space="preserve">Worked on developing a real time Webinar based on PHP </w:t>
            </w:r>
            <w:proofErr w:type="spellStart"/>
            <w:r w:rsidRPr="47B89179">
              <w:rPr>
                <w:rFonts w:asciiTheme="majorBidi" w:hAnsiTheme="majorBidi" w:cstheme="majorBidi"/>
              </w:rPr>
              <w:t>Laravel</w:t>
            </w:r>
            <w:proofErr w:type="spellEnd"/>
            <w:r w:rsidRPr="47B89179">
              <w:rPr>
                <w:rFonts w:asciiTheme="majorBidi" w:hAnsiTheme="majorBidi" w:cstheme="majorBidi"/>
              </w:rPr>
              <w:t xml:space="preserve"> 5, Socket.io, AJAX, MySQL, </w:t>
            </w:r>
            <w:proofErr w:type="spellStart"/>
            <w:r w:rsidRPr="47B89179">
              <w:rPr>
                <w:rFonts w:asciiTheme="majorBidi" w:hAnsiTheme="majorBidi" w:cstheme="majorBidi"/>
              </w:rPr>
              <w:t>jQuery</w:t>
            </w:r>
            <w:proofErr w:type="spellEnd"/>
            <w:r w:rsidRPr="47B89179">
              <w:rPr>
                <w:rFonts w:asciiTheme="majorBidi" w:hAnsiTheme="majorBidi" w:cstheme="majorBidi"/>
              </w:rPr>
              <w:t xml:space="preserve">, Bootstrap3, </w:t>
            </w:r>
            <w:proofErr w:type="spellStart"/>
            <w:r w:rsidRPr="47B89179">
              <w:rPr>
                <w:rFonts w:asciiTheme="majorBidi" w:hAnsiTheme="majorBidi" w:cstheme="majorBidi"/>
              </w:rPr>
              <w:t>GoogleMap</w:t>
            </w:r>
            <w:proofErr w:type="spellEnd"/>
            <w:r w:rsidRPr="47B89179">
              <w:rPr>
                <w:rFonts w:asciiTheme="majorBidi" w:hAnsiTheme="majorBidi" w:cstheme="majorBidi"/>
              </w:rPr>
              <w:t xml:space="preserve">, </w:t>
            </w:r>
            <w:proofErr w:type="spellStart"/>
            <w:proofErr w:type="gramStart"/>
            <w:r w:rsidRPr="47B89179">
              <w:rPr>
                <w:rFonts w:asciiTheme="majorBidi" w:hAnsiTheme="majorBidi" w:cstheme="majorBidi"/>
              </w:rPr>
              <w:t>HighChart</w:t>
            </w:r>
            <w:proofErr w:type="spellEnd"/>
            <w:proofErr w:type="gramEnd"/>
            <w:r w:rsidRPr="47B89179">
              <w:rPr>
                <w:rFonts w:asciiTheme="majorBidi" w:hAnsiTheme="majorBidi" w:cstheme="majorBidi"/>
              </w:rPr>
              <w:t xml:space="preserve"> as a freelancing project on behalf of </w:t>
            </w:r>
            <w:r w:rsidRPr="47B89179">
              <w:rPr>
                <w:rFonts w:asciiTheme="majorBidi" w:hAnsiTheme="majorBidi" w:cstheme="majorBidi"/>
                <w:b/>
                <w:bCs/>
              </w:rPr>
              <w:t>u</w:t>
            </w:r>
            <w:r w:rsidR="00E563C1" w:rsidRPr="47B89179">
              <w:rPr>
                <w:rFonts w:asciiTheme="majorBidi" w:hAnsiTheme="majorBidi" w:cstheme="majorBidi"/>
                <w:b/>
                <w:bCs/>
              </w:rPr>
              <w:t>pwork.com</w:t>
            </w:r>
            <w:r w:rsidR="00E563C1" w:rsidRPr="47B89179">
              <w:rPr>
                <w:rFonts w:asciiTheme="majorBidi" w:hAnsiTheme="majorBidi" w:cstheme="majorBidi"/>
              </w:rPr>
              <w:t>.</w:t>
            </w:r>
          </w:p>
          <w:p w:rsidR="00E563C1" w:rsidRPr="0068506C" w:rsidRDefault="00E563C1" w:rsidP="00E563C1">
            <w:pPr>
              <w:pStyle w:val="Section"/>
              <w:rPr>
                <w:rFonts w:asciiTheme="majorBidi" w:hAnsiTheme="majorBidi" w:cstheme="majorBidi"/>
              </w:rPr>
            </w:pPr>
            <w:r>
              <w:rPr>
                <w:rFonts w:asciiTheme="majorBidi" w:hAnsiTheme="majorBidi" w:cstheme="majorBidi"/>
              </w:rPr>
              <w:t>Certifications</w:t>
            </w:r>
          </w:p>
          <w:p w:rsidR="00E563C1" w:rsidRPr="002122B6" w:rsidRDefault="00E563C1" w:rsidP="00773BF9">
            <w:pPr>
              <w:pStyle w:val="ListBullet"/>
            </w:pPr>
            <w:r>
              <w:t xml:space="preserve">IBM </w:t>
            </w:r>
            <w:r w:rsidRPr="00E563C1">
              <w:t>Applied Data Science</w:t>
            </w:r>
            <w:r w:rsidRPr="002122B6">
              <w:t xml:space="preserve"> –</w:t>
            </w:r>
            <w:r>
              <w:t xml:space="preserve"> </w:t>
            </w:r>
            <w:hyperlink r:id="rId23" w:history="1">
              <w:r w:rsidRPr="00AC2737">
                <w:rPr>
                  <w:rStyle w:val="Hyperlink"/>
                  <w:sz w:val="18"/>
                  <w:szCs w:val="18"/>
                </w:rPr>
                <w:t>https://www.coursera.org/account/accomplishments/specialization/certificate/EYPHWY8J2HBX</w:t>
              </w:r>
            </w:hyperlink>
          </w:p>
          <w:p w:rsidR="00E563C1" w:rsidRPr="00E563C1" w:rsidRDefault="00E563C1" w:rsidP="00773BF9">
            <w:pPr>
              <w:pStyle w:val="ListBullet"/>
              <w:rPr>
                <w:rFonts w:eastAsiaTheme="majorBidi"/>
              </w:rPr>
            </w:pPr>
            <w:r>
              <w:t xml:space="preserve">IBM Data Science - </w:t>
            </w:r>
            <w:hyperlink r:id="rId24" w:history="1">
              <w:r w:rsidRPr="00AC2737">
                <w:rPr>
                  <w:rStyle w:val="Hyperlink"/>
                  <w:sz w:val="18"/>
                  <w:szCs w:val="18"/>
                </w:rPr>
                <w:t>https://www.coursera.org/account/accomplishments/specialization/certificate/9B3N6T53GMDU</w:t>
              </w:r>
            </w:hyperlink>
          </w:p>
          <w:p w:rsidR="00E563C1" w:rsidRPr="00773BF9" w:rsidRDefault="00E563C1" w:rsidP="00E563C1">
            <w:pPr>
              <w:pStyle w:val="ListBullet"/>
            </w:pPr>
            <w:r w:rsidRPr="00E563C1">
              <w:t>Machine Learning</w:t>
            </w:r>
            <w:r>
              <w:t xml:space="preserve"> (</w:t>
            </w:r>
            <w:r w:rsidRPr="00E563C1">
              <w:rPr>
                <w:rFonts w:eastAsiaTheme="majorBidi"/>
              </w:rPr>
              <w:t>Stanford Online</w:t>
            </w:r>
            <w:r>
              <w:t xml:space="preserve">) - </w:t>
            </w:r>
            <w:hyperlink r:id="rId25" w:history="1">
              <w:r w:rsidRPr="00AC2737">
                <w:rPr>
                  <w:rStyle w:val="Hyperlink"/>
                  <w:sz w:val="18"/>
                  <w:szCs w:val="18"/>
                </w:rPr>
                <w:t>https://www.coursera.org/account/accomplishments/certificate/T86JEEW4ZNN8</w:t>
              </w:r>
            </w:hyperlink>
          </w:p>
          <w:p w:rsidR="00E563C1" w:rsidRPr="0068506C" w:rsidRDefault="00E563C1" w:rsidP="00E563C1">
            <w:pPr>
              <w:pStyle w:val="Section"/>
              <w:rPr>
                <w:rFonts w:asciiTheme="majorBidi" w:hAnsiTheme="majorBidi" w:cstheme="majorBidi"/>
              </w:rPr>
            </w:pPr>
            <w:r w:rsidRPr="0068506C">
              <w:rPr>
                <w:rFonts w:asciiTheme="majorBidi" w:hAnsiTheme="majorBidi" w:cstheme="majorBidi"/>
              </w:rPr>
              <w:t>Technical Skills</w:t>
            </w:r>
            <w:r w:rsidR="004B0FB7">
              <w:rPr>
                <w:rFonts w:asciiTheme="majorBidi" w:hAnsiTheme="majorBidi" w:cstheme="majorBidi"/>
              </w:rPr>
              <w:t xml:space="preserve"> </w:t>
            </w:r>
          </w:p>
          <w:p w:rsidR="00E563C1" w:rsidRPr="00325BB6" w:rsidRDefault="00E563C1" w:rsidP="00325BB6">
            <w:pPr>
              <w:pStyle w:val="ListBullet"/>
            </w:pPr>
            <w:r w:rsidRPr="002122B6">
              <w:t>Programming Language – C#</w:t>
            </w:r>
            <w:r>
              <w:t>,</w:t>
            </w:r>
            <w:r w:rsidR="00325BB6">
              <w:t xml:space="preserve"> </w:t>
            </w:r>
            <w:r w:rsidR="00325BB6">
              <w:t>Python</w:t>
            </w:r>
            <w:r w:rsidR="00325BB6">
              <w:t>,</w:t>
            </w:r>
            <w:r>
              <w:t xml:space="preserve"> JavaScript, Node.JS</w:t>
            </w:r>
            <w:r w:rsidRPr="002122B6">
              <w:t>, PHP</w:t>
            </w:r>
            <w:r w:rsidR="004B0FB7">
              <w:t xml:space="preserve">, </w:t>
            </w:r>
            <w:r w:rsidR="004B0FB7" w:rsidRPr="002122B6">
              <w:t>C, C++</w:t>
            </w:r>
            <w:r w:rsidR="00325BB6">
              <w:t xml:space="preserve">, </w:t>
            </w:r>
            <w:r w:rsidRPr="38047878">
              <w:t>Java</w:t>
            </w:r>
          </w:p>
          <w:p w:rsidR="00325BB6" w:rsidRDefault="00325BB6" w:rsidP="00325BB6">
            <w:pPr>
              <w:pStyle w:val="ListBullet"/>
            </w:pPr>
            <w:r>
              <w:t>Frameworks- ASP.Net Core (Proficient), ASP.Net MVC (</w:t>
            </w:r>
            <w:r>
              <w:t>Proficient</w:t>
            </w:r>
            <w:r>
              <w:t xml:space="preserve">), PHP </w:t>
            </w:r>
            <w:proofErr w:type="spellStart"/>
            <w:r>
              <w:t>Laravel</w:t>
            </w:r>
            <w:proofErr w:type="spellEnd"/>
            <w:r>
              <w:t xml:space="preserve"> (</w:t>
            </w:r>
            <w:r>
              <w:rPr>
                <w:rFonts w:eastAsiaTheme="majorBidi"/>
              </w:rPr>
              <w:t>I</w:t>
            </w:r>
            <w:r w:rsidRPr="00325BB6">
              <w:rPr>
                <w:rFonts w:eastAsiaTheme="majorBidi"/>
              </w:rPr>
              <w:t>ntermediate</w:t>
            </w:r>
            <w:r>
              <w:t>), Java Spring Boot (Novice)</w:t>
            </w:r>
          </w:p>
          <w:p w:rsidR="00325BB6" w:rsidRDefault="00325BB6" w:rsidP="00773BF9">
            <w:pPr>
              <w:pStyle w:val="ListBullet"/>
              <w:rPr>
                <w:rFonts w:eastAsiaTheme="majorBidi"/>
              </w:rPr>
            </w:pPr>
            <w:r>
              <w:rPr>
                <w:rFonts w:eastAsiaTheme="majorBidi"/>
              </w:rPr>
              <w:t>Complex System Designing</w:t>
            </w:r>
          </w:p>
          <w:p w:rsidR="00773BF9" w:rsidRPr="002122B6" w:rsidRDefault="00773BF9" w:rsidP="00773BF9">
            <w:pPr>
              <w:pStyle w:val="ListBullet"/>
              <w:rPr>
                <w:rFonts w:eastAsiaTheme="majorBidi"/>
              </w:rPr>
            </w:pPr>
            <w:r w:rsidRPr="00773BF9">
              <w:rPr>
                <w:rFonts w:eastAsiaTheme="majorBidi"/>
              </w:rPr>
              <w:t>Complex Database Designing</w:t>
            </w:r>
          </w:p>
          <w:p w:rsidR="3F1FBAE3" w:rsidRPr="002122B6" w:rsidRDefault="38047878" w:rsidP="00773BF9">
            <w:pPr>
              <w:pStyle w:val="ListBullet"/>
              <w:rPr>
                <w:rFonts w:eastAsiaTheme="majorBidi"/>
              </w:rPr>
            </w:pPr>
            <w:r w:rsidRPr="38047878">
              <w:t xml:space="preserve">Database – SQL Server, MySQL, Oracle, MS-SQL, </w:t>
            </w:r>
            <w:proofErr w:type="spellStart"/>
            <w:r w:rsidRPr="38047878">
              <w:t>MongoDB</w:t>
            </w:r>
            <w:proofErr w:type="spellEnd"/>
            <w:r w:rsidRPr="38047878">
              <w:t xml:space="preserve">, </w:t>
            </w:r>
            <w:proofErr w:type="spellStart"/>
            <w:r w:rsidRPr="38047878">
              <w:t>Redis</w:t>
            </w:r>
            <w:proofErr w:type="spellEnd"/>
          </w:p>
          <w:p w:rsidR="3F1FBAE3" w:rsidRPr="002122B6" w:rsidRDefault="38047878" w:rsidP="00773BF9">
            <w:pPr>
              <w:pStyle w:val="ListBullet"/>
            </w:pPr>
            <w:r w:rsidRPr="38047878">
              <w:t>AWS - S3 bucket, EC2 Server with SSH</w:t>
            </w:r>
          </w:p>
          <w:p w:rsidR="007E290C" w:rsidRPr="002122B6" w:rsidRDefault="3F1FBAE3" w:rsidP="00773BF9">
            <w:pPr>
              <w:pStyle w:val="ListBullet"/>
            </w:pPr>
            <w:r w:rsidRPr="002122B6">
              <w:t>REST API Building</w:t>
            </w:r>
            <w:r w:rsidR="009B0B4C" w:rsidRPr="002122B6">
              <w:t xml:space="preserve"> with </w:t>
            </w:r>
            <w:proofErr w:type="spellStart"/>
            <w:r w:rsidR="009B0B4C" w:rsidRPr="002122B6">
              <w:t>OAuth</w:t>
            </w:r>
            <w:proofErr w:type="spellEnd"/>
            <w:r w:rsidR="00325BB6">
              <w:t>, OAuth2</w:t>
            </w:r>
          </w:p>
          <w:p w:rsidR="003650DB" w:rsidRPr="002122B6" w:rsidRDefault="008B7A24" w:rsidP="00181A21">
            <w:pPr>
              <w:pStyle w:val="ListBullet"/>
            </w:pPr>
            <w:r w:rsidRPr="002122B6">
              <w:t xml:space="preserve">Frontend using </w:t>
            </w:r>
            <w:r w:rsidR="007E290C" w:rsidRPr="002122B6">
              <w:t xml:space="preserve">HTML5, CSS3, JavaScript, AJAX, Bootstrap 3, </w:t>
            </w:r>
            <w:proofErr w:type="spellStart"/>
            <w:r w:rsidR="007E290C" w:rsidRPr="002122B6">
              <w:t>jQuery</w:t>
            </w:r>
            <w:proofErr w:type="spellEnd"/>
            <w:r w:rsidR="007E290C" w:rsidRPr="002122B6">
              <w:t>,</w:t>
            </w:r>
            <w:r w:rsidR="00E34BE3" w:rsidRPr="002122B6">
              <w:t xml:space="preserve"> Angular.2</w:t>
            </w:r>
            <w:r w:rsidR="007E290C" w:rsidRPr="002122B6">
              <w:t>,</w:t>
            </w:r>
            <w:r w:rsidR="00E34BE3" w:rsidRPr="002122B6">
              <w:t xml:space="preserve"> Angular.JS</w:t>
            </w:r>
            <w:r w:rsidR="00B50298" w:rsidRPr="002122B6">
              <w:t xml:space="preserve">, </w:t>
            </w:r>
            <w:proofErr w:type="spellStart"/>
            <w:r w:rsidR="00B50298" w:rsidRPr="002122B6">
              <w:t>WebPack</w:t>
            </w:r>
            <w:proofErr w:type="spellEnd"/>
            <w:r w:rsidR="00B50298" w:rsidRPr="002122B6">
              <w:t>,</w:t>
            </w:r>
            <w:r w:rsidR="007E290C" w:rsidRPr="002122B6">
              <w:t xml:space="preserve"> </w:t>
            </w:r>
            <w:r w:rsidR="003650DB" w:rsidRPr="002122B6">
              <w:t xml:space="preserve">NoUiSlider.JS, typehead.js, Google Map v3, </w:t>
            </w:r>
            <w:proofErr w:type="spellStart"/>
            <w:r w:rsidR="003650DB" w:rsidRPr="002122B6">
              <w:t>Maplace.Js</w:t>
            </w:r>
            <w:proofErr w:type="spellEnd"/>
            <w:r w:rsidR="00805DAB" w:rsidRPr="002122B6">
              <w:t xml:space="preserve">, </w:t>
            </w:r>
            <w:proofErr w:type="spellStart"/>
            <w:r w:rsidR="00805DAB" w:rsidRPr="002122B6">
              <w:t>noUIslider</w:t>
            </w:r>
            <w:proofErr w:type="spellEnd"/>
            <w:r w:rsidR="00805DAB" w:rsidRPr="002122B6">
              <w:t xml:space="preserve">, </w:t>
            </w:r>
            <w:proofErr w:type="spellStart"/>
            <w:r w:rsidR="00805DAB" w:rsidRPr="002122B6">
              <w:t>highcharts</w:t>
            </w:r>
            <w:proofErr w:type="spellEnd"/>
          </w:p>
          <w:p w:rsidR="004B0FB7" w:rsidRPr="004B0FB7" w:rsidRDefault="004B0FB7" w:rsidP="004B0FB7">
            <w:pPr>
              <w:pStyle w:val="Section"/>
              <w:rPr>
                <w:rFonts w:asciiTheme="majorBidi" w:hAnsiTheme="majorBidi" w:cstheme="majorBidi"/>
              </w:rPr>
            </w:pPr>
            <w:r>
              <w:rPr>
                <w:rFonts w:asciiTheme="majorBidi" w:hAnsiTheme="majorBidi" w:cstheme="majorBidi"/>
              </w:rPr>
              <w:t xml:space="preserve">Other Projects </w:t>
            </w:r>
          </w:p>
          <w:p w:rsidR="00817E87" w:rsidRPr="002122B6" w:rsidRDefault="26E271AF" w:rsidP="00773BF9">
            <w:pPr>
              <w:pStyle w:val="ListBullet"/>
              <w:rPr>
                <w:rFonts w:eastAsiaTheme="majorBidi"/>
              </w:rPr>
            </w:pPr>
            <w:r w:rsidRPr="00325BB6">
              <w:rPr>
                <w:b/>
                <w:bCs/>
              </w:rPr>
              <w:t>C  &amp; OpenGL</w:t>
            </w:r>
            <w:r w:rsidRPr="26E271AF">
              <w:t xml:space="preserve"> - Graph Plotter</w:t>
            </w:r>
          </w:p>
          <w:p w:rsidR="00BE3939" w:rsidRPr="00CC1658" w:rsidRDefault="26E271AF" w:rsidP="00773BF9">
            <w:pPr>
              <w:pStyle w:val="ListBullet"/>
              <w:rPr>
                <w:sz w:val="18"/>
                <w:szCs w:val="18"/>
              </w:rPr>
            </w:pPr>
            <w:r w:rsidRPr="26E271AF">
              <w:rPr>
                <w:b/>
                <w:bCs/>
              </w:rPr>
              <w:t xml:space="preserve">Java 7 - </w:t>
            </w:r>
            <w:r w:rsidRPr="26E271AF">
              <w:t>Torrent Downloader</w:t>
            </w:r>
          </w:p>
          <w:p w:rsidR="1A5FDEE9" w:rsidRPr="002122B6" w:rsidRDefault="00773BF9" w:rsidP="00773BF9">
            <w:pPr>
              <w:pStyle w:val="ListBullet"/>
            </w:pPr>
            <w:r w:rsidRPr="00325BB6">
              <w:rPr>
                <w:b/>
                <w:bCs/>
                <w:shd w:val="clear" w:color="auto" w:fill="FFFFFF"/>
              </w:rPr>
              <w:t>ASP.Net Core</w:t>
            </w:r>
            <w:r>
              <w:rPr>
                <w:shd w:val="clear" w:color="auto" w:fill="FFFFFF"/>
              </w:rPr>
              <w:t xml:space="preserve"> - </w:t>
            </w:r>
            <w:r w:rsidR="00CC1658">
              <w:rPr>
                <w:shd w:val="clear" w:color="auto" w:fill="FFFFFF"/>
              </w:rPr>
              <w:t>Shop Management System using ASP.Net MVC, Angular, Bootstrap3, SQL Server.</w:t>
            </w:r>
          </w:p>
          <w:p w:rsidR="002B1F53" w:rsidRPr="002122B6" w:rsidRDefault="00773BF9" w:rsidP="00773BF9">
            <w:pPr>
              <w:pStyle w:val="ListBullet"/>
            </w:pPr>
            <w:r w:rsidRPr="00325BB6">
              <w:rPr>
                <w:b/>
                <w:bCs/>
              </w:rPr>
              <w:lastRenderedPageBreak/>
              <w:t xml:space="preserve">PHP </w:t>
            </w:r>
            <w:proofErr w:type="spellStart"/>
            <w:r w:rsidRPr="00325BB6">
              <w:rPr>
                <w:b/>
                <w:bCs/>
              </w:rPr>
              <w:t>Laravel</w:t>
            </w:r>
            <w:proofErr w:type="spellEnd"/>
            <w:r>
              <w:t xml:space="preserve"> - </w:t>
            </w:r>
            <w:r w:rsidR="002B1F53" w:rsidRPr="00DB69AF">
              <w:t>Social Market</w:t>
            </w:r>
            <w:r w:rsidR="002C5450" w:rsidRPr="00DB69AF">
              <w:t>place</w:t>
            </w:r>
            <w:r w:rsidR="009B0B4C" w:rsidRPr="00DB69AF">
              <w:t xml:space="preserve"> Website</w:t>
            </w:r>
            <w:r w:rsidR="002C5450" w:rsidRPr="00DB69AF">
              <w:t xml:space="preserve"> (</w:t>
            </w:r>
            <w:hyperlink r:id="rId26" w:history="1">
              <w:r w:rsidR="00DA7A0A">
                <w:rPr>
                  <w:rStyle w:val="Hyperlink"/>
                  <w:rFonts w:asciiTheme="majorBidi" w:hAnsiTheme="majorBidi" w:cstheme="majorBidi"/>
                  <w:sz w:val="18"/>
                  <w:szCs w:val="18"/>
                </w:rPr>
                <w:t>mapitem.com</w:t>
              </w:r>
            </w:hyperlink>
            <w:r w:rsidR="002C5450" w:rsidRPr="00DB69AF">
              <w:t>)</w:t>
            </w:r>
            <w:r>
              <w:t xml:space="preserve"> </w:t>
            </w:r>
            <w:r w:rsidR="002B1F53" w:rsidRPr="002122B6">
              <w:t xml:space="preserve">Based on PHP </w:t>
            </w:r>
            <w:proofErr w:type="spellStart"/>
            <w:r w:rsidR="002B1F53" w:rsidRPr="002122B6">
              <w:t>Laravel</w:t>
            </w:r>
            <w:proofErr w:type="spellEnd"/>
            <w:r w:rsidR="002B1F53" w:rsidRPr="002122B6">
              <w:t>, Google</w:t>
            </w:r>
            <w:r w:rsidR="00750FAF">
              <w:t xml:space="preserve"> </w:t>
            </w:r>
            <w:r w:rsidR="002B1F53" w:rsidRPr="002122B6">
              <w:t>Map, Map</w:t>
            </w:r>
            <w:r w:rsidR="00750FAF">
              <w:t xml:space="preserve"> </w:t>
            </w:r>
            <w:r w:rsidR="002B1F53" w:rsidRPr="002122B6">
              <w:t xml:space="preserve">Place API, Facebook API, Google API, AWS S3, Ubuntu, </w:t>
            </w:r>
            <w:proofErr w:type="spellStart"/>
            <w:r w:rsidR="002B1F53" w:rsidRPr="002122B6">
              <w:t>jQuery</w:t>
            </w:r>
            <w:proofErr w:type="spellEnd"/>
          </w:p>
          <w:p w:rsidR="1A5FDEE9" w:rsidRPr="002122B6" w:rsidRDefault="00325BB6" w:rsidP="00773BF9">
            <w:pPr>
              <w:pStyle w:val="ListBullet"/>
            </w:pPr>
            <w:r w:rsidRPr="00325BB6">
              <w:rPr>
                <w:b/>
                <w:bCs/>
              </w:rPr>
              <w:t xml:space="preserve">PHP </w:t>
            </w:r>
            <w:proofErr w:type="spellStart"/>
            <w:r w:rsidRPr="00325BB6">
              <w:rPr>
                <w:b/>
                <w:bCs/>
              </w:rPr>
              <w:t>Laravel</w:t>
            </w:r>
            <w:proofErr w:type="spellEnd"/>
            <w:r>
              <w:t xml:space="preserve"> - </w:t>
            </w:r>
            <w:r w:rsidR="1A5FDEE9" w:rsidRPr="002122B6">
              <w:t xml:space="preserve">HP Reporting Website Based on AJAX Map and </w:t>
            </w:r>
            <w:proofErr w:type="spellStart"/>
            <w:r w:rsidR="1A5FDEE9" w:rsidRPr="002122B6">
              <w:t>Datatable</w:t>
            </w:r>
            <w:proofErr w:type="spellEnd"/>
            <w:r w:rsidR="1A5FDEE9" w:rsidRPr="002122B6">
              <w:t xml:space="preserve">( </w:t>
            </w:r>
            <w:hyperlink r:id="rId27">
              <w:r w:rsidR="00DA7A0A">
                <w:rPr>
                  <w:rStyle w:val="Hyperlink"/>
                  <w:rFonts w:asciiTheme="majorBidi" w:hAnsiTheme="majorBidi" w:cstheme="majorBidi"/>
                  <w:sz w:val="18"/>
                  <w:szCs w:val="18"/>
                </w:rPr>
                <w:t>hpipppm.com</w:t>
              </w:r>
            </w:hyperlink>
            <w:r w:rsidR="1A5FDEE9" w:rsidRPr="002122B6">
              <w:t>)</w:t>
            </w:r>
          </w:p>
          <w:p w:rsidR="00750FAF" w:rsidRPr="00750FAF" w:rsidRDefault="00325BB6" w:rsidP="00325BB6">
            <w:pPr>
              <w:pStyle w:val="ListBullet"/>
            </w:pPr>
            <w:r w:rsidRPr="00325BB6">
              <w:rPr>
                <w:b/>
                <w:bCs/>
              </w:rPr>
              <w:t>PHP</w:t>
            </w:r>
            <w:r>
              <w:t xml:space="preserve"> - </w:t>
            </w:r>
            <w:r w:rsidR="1A5FDEE9" w:rsidRPr="002122B6">
              <w:t xml:space="preserve">Shop Management System - PHP, HTML5, MySQL, CSS3, </w:t>
            </w:r>
            <w:proofErr w:type="spellStart"/>
            <w:r w:rsidR="1A5FDEE9" w:rsidRPr="002122B6">
              <w:t>jQuery</w:t>
            </w:r>
            <w:proofErr w:type="spellEnd"/>
          </w:p>
        </w:tc>
      </w:tr>
      <w:tr w:rsidR="009B0B4C" w:rsidRPr="0068506C" w:rsidTr="47B89179">
        <w:trPr>
          <w:trHeight w:val="20"/>
          <w:jc w:val="center"/>
        </w:trPr>
        <w:tc>
          <w:tcPr>
            <w:tcW w:w="365" w:type="dxa"/>
            <w:shd w:val="clear" w:color="auto" w:fill="AAB0C7" w:themeFill="accent1" w:themeFillTint="99"/>
          </w:tcPr>
          <w:p w:rsidR="009B0B4C" w:rsidRPr="0068506C" w:rsidRDefault="009B0B4C">
            <w:pPr>
              <w:spacing w:after="0" w:line="240" w:lineRule="auto"/>
              <w:rPr>
                <w:rFonts w:asciiTheme="majorBidi" w:hAnsiTheme="majorBidi" w:cstheme="majorBidi"/>
              </w:rPr>
            </w:pPr>
          </w:p>
        </w:tc>
        <w:tc>
          <w:tcPr>
            <w:tcW w:w="0" w:type="auto"/>
            <w:tcMar>
              <w:top w:w="360" w:type="dxa"/>
              <w:left w:w="360" w:type="dxa"/>
              <w:bottom w:w="360" w:type="dxa"/>
              <w:right w:w="360" w:type="dxa"/>
            </w:tcMar>
          </w:tcPr>
          <w:p w:rsidR="002122B6" w:rsidRPr="0068506C" w:rsidRDefault="002122B6" w:rsidP="002122B6">
            <w:pPr>
              <w:pStyle w:val="Section"/>
              <w:rPr>
                <w:rFonts w:asciiTheme="majorBidi" w:hAnsiTheme="majorBidi" w:cstheme="majorBidi"/>
              </w:rPr>
            </w:pPr>
            <w:r w:rsidRPr="0068506C">
              <w:rPr>
                <w:rFonts w:asciiTheme="majorBidi" w:hAnsiTheme="majorBidi" w:cstheme="majorBidi"/>
              </w:rPr>
              <w:t>Achievement</w:t>
            </w:r>
          </w:p>
          <w:p w:rsidR="002122B6" w:rsidRPr="002122B6" w:rsidRDefault="26E271AF" w:rsidP="26E271AF">
            <w:pPr>
              <w:pStyle w:val="ListBullet"/>
              <w:rPr>
                <w:rFonts w:asciiTheme="majorBidi" w:hAnsiTheme="majorBidi" w:cstheme="majorBidi"/>
                <w:sz w:val="18"/>
                <w:szCs w:val="18"/>
              </w:rPr>
            </w:pPr>
            <w:bookmarkStart w:id="0" w:name="OLE_LINK54"/>
            <w:bookmarkStart w:id="1" w:name="OLE_LINK55"/>
            <w:r w:rsidRPr="26E271AF">
              <w:rPr>
                <w:rFonts w:asciiTheme="majorBidi" w:hAnsiTheme="majorBidi" w:cstheme="majorBidi"/>
                <w:sz w:val="18"/>
                <w:szCs w:val="18"/>
              </w:rPr>
              <w:t xml:space="preserve">Contributed to one of the official Angular Universal Repo - </w:t>
            </w:r>
            <w:hyperlink r:id="rId28">
              <w:r w:rsidRPr="26E271AF">
                <w:rPr>
                  <w:rStyle w:val="Hyperlink"/>
                  <w:rFonts w:asciiTheme="majorBidi" w:hAnsiTheme="majorBidi" w:cstheme="majorBidi"/>
                  <w:sz w:val="18"/>
                  <w:szCs w:val="18"/>
                </w:rPr>
                <w:t>https://github.com/MarkPieszak/aspnetcore-angular2-universal</w:t>
              </w:r>
            </w:hyperlink>
          </w:p>
          <w:p w:rsidR="002122B6" w:rsidRPr="002122B6" w:rsidRDefault="26E271AF" w:rsidP="26E271AF">
            <w:pPr>
              <w:pStyle w:val="ListBullet"/>
              <w:rPr>
                <w:rFonts w:asciiTheme="majorBidi" w:hAnsiTheme="majorBidi" w:cstheme="majorBidi"/>
                <w:sz w:val="18"/>
                <w:szCs w:val="18"/>
              </w:rPr>
            </w:pPr>
            <w:r w:rsidRPr="26E271AF">
              <w:rPr>
                <w:rFonts w:asciiTheme="majorBidi" w:hAnsiTheme="majorBidi" w:cstheme="majorBidi"/>
                <w:sz w:val="18"/>
                <w:szCs w:val="18"/>
              </w:rPr>
              <w:t xml:space="preserve">Team Leader of a Semi Finalist Team (BUET - </w:t>
            </w:r>
            <w:proofErr w:type="spellStart"/>
            <w:r w:rsidRPr="26E271AF">
              <w:rPr>
                <w:rFonts w:asciiTheme="majorBidi" w:hAnsiTheme="majorBidi" w:cstheme="majorBidi"/>
                <w:sz w:val="18"/>
                <w:szCs w:val="18"/>
              </w:rPr>
              <w:t>Shopnobaj</w:t>
            </w:r>
            <w:proofErr w:type="spellEnd"/>
            <w:r w:rsidRPr="26E271AF">
              <w:rPr>
                <w:rFonts w:asciiTheme="majorBidi" w:hAnsiTheme="majorBidi" w:cstheme="majorBidi"/>
                <w:sz w:val="18"/>
                <w:szCs w:val="18"/>
              </w:rPr>
              <w:t>) of the 4th CFICC</w:t>
            </w:r>
            <w:bookmarkStart w:id="2" w:name="OLE_LINK58"/>
            <w:bookmarkStart w:id="3" w:name="OLE_LINK59"/>
            <w:bookmarkEnd w:id="2"/>
            <w:bookmarkEnd w:id="3"/>
          </w:p>
          <w:p w:rsidR="002122B6" w:rsidRPr="002122B6" w:rsidRDefault="26E271AF" w:rsidP="26E271AF">
            <w:pPr>
              <w:pStyle w:val="ListBullet"/>
              <w:numPr>
                <w:ilvl w:val="0"/>
                <w:numId w:val="43"/>
              </w:numPr>
              <w:rPr>
                <w:rFonts w:asciiTheme="majorBidi" w:hAnsiTheme="majorBidi" w:cstheme="majorBidi"/>
                <w:sz w:val="18"/>
                <w:szCs w:val="18"/>
              </w:rPr>
            </w:pPr>
            <w:r w:rsidRPr="26E271AF">
              <w:rPr>
                <w:rFonts w:asciiTheme="majorBidi" w:hAnsiTheme="majorBidi" w:cstheme="majorBidi"/>
                <w:sz w:val="18"/>
                <w:szCs w:val="18"/>
              </w:rPr>
              <w:t>Project: Next Generation Money Transaction System</w:t>
            </w:r>
            <w:bookmarkEnd w:id="0"/>
            <w:bookmarkEnd w:id="1"/>
          </w:p>
          <w:p w:rsidR="002122B6" w:rsidRPr="002122B6" w:rsidRDefault="26E271AF" w:rsidP="26E271AF">
            <w:pPr>
              <w:pStyle w:val="ListBullet"/>
              <w:rPr>
                <w:rFonts w:asciiTheme="majorBidi" w:hAnsiTheme="majorBidi" w:cstheme="majorBidi"/>
                <w:sz w:val="18"/>
                <w:szCs w:val="18"/>
              </w:rPr>
            </w:pPr>
            <w:r w:rsidRPr="26E271AF">
              <w:rPr>
                <w:rFonts w:asciiTheme="majorBidi" w:hAnsiTheme="majorBidi" w:cstheme="majorBidi"/>
                <w:sz w:val="18"/>
                <w:szCs w:val="18"/>
              </w:rPr>
              <w:t xml:space="preserve">Team Leader of a Semi Finalist Team (BUET - Dexterous) of the 2nd </w:t>
            </w:r>
            <w:proofErr w:type="spellStart"/>
            <w:r w:rsidRPr="26E271AF">
              <w:rPr>
                <w:rFonts w:asciiTheme="majorBidi" w:hAnsiTheme="majorBidi" w:cstheme="majorBidi"/>
                <w:sz w:val="18"/>
                <w:szCs w:val="18"/>
              </w:rPr>
              <w:t>Banglalink</w:t>
            </w:r>
            <w:proofErr w:type="spellEnd"/>
            <w:r w:rsidRPr="26E271AF">
              <w:rPr>
                <w:rFonts w:asciiTheme="majorBidi" w:hAnsiTheme="majorBidi" w:cstheme="majorBidi"/>
                <w:sz w:val="18"/>
                <w:szCs w:val="18"/>
              </w:rPr>
              <w:t xml:space="preserve"> Grandmaster Idea Contest</w:t>
            </w:r>
            <w:bookmarkStart w:id="4" w:name="OLE_LINK56"/>
            <w:bookmarkStart w:id="5" w:name="OLE_LINK57"/>
            <w:bookmarkEnd w:id="4"/>
            <w:bookmarkEnd w:id="5"/>
          </w:p>
          <w:p w:rsidR="002122B6" w:rsidRDefault="26E271AF" w:rsidP="26E271AF">
            <w:pPr>
              <w:pStyle w:val="ListBullet"/>
              <w:numPr>
                <w:ilvl w:val="0"/>
                <w:numId w:val="43"/>
              </w:numPr>
              <w:rPr>
                <w:rFonts w:asciiTheme="majorBidi" w:hAnsiTheme="majorBidi" w:cstheme="majorBidi"/>
                <w:sz w:val="18"/>
                <w:szCs w:val="18"/>
              </w:rPr>
            </w:pPr>
            <w:r w:rsidRPr="26E271AF">
              <w:rPr>
                <w:rFonts w:asciiTheme="majorBidi" w:hAnsiTheme="majorBidi" w:cstheme="majorBidi"/>
                <w:sz w:val="18"/>
                <w:szCs w:val="18"/>
              </w:rPr>
              <w:t>Project: Smart Money Transaction System</w:t>
            </w:r>
          </w:p>
          <w:p w:rsidR="002E11B1" w:rsidRPr="002122B6" w:rsidRDefault="002E11B1" w:rsidP="002E11B1">
            <w:pPr>
              <w:pStyle w:val="ListBullet"/>
              <w:numPr>
                <w:ilvl w:val="0"/>
                <w:numId w:val="0"/>
              </w:numPr>
              <w:ind w:left="360" w:hanging="360"/>
              <w:rPr>
                <w:rFonts w:asciiTheme="majorBidi" w:hAnsiTheme="majorBidi" w:cstheme="majorBidi"/>
                <w:sz w:val="18"/>
                <w:szCs w:val="18"/>
              </w:rPr>
            </w:pPr>
          </w:p>
          <w:p w:rsidR="002122B6" w:rsidRPr="0068506C" w:rsidRDefault="002122B6" w:rsidP="002122B6">
            <w:pPr>
              <w:pStyle w:val="Section"/>
              <w:rPr>
                <w:rFonts w:asciiTheme="majorBidi" w:hAnsiTheme="majorBidi" w:cstheme="majorBidi"/>
              </w:rPr>
            </w:pPr>
            <w:r w:rsidRPr="0068506C">
              <w:rPr>
                <w:rFonts w:asciiTheme="majorBidi" w:hAnsiTheme="majorBidi" w:cstheme="majorBidi"/>
              </w:rPr>
              <w:t>Extracurricular Activity</w:t>
            </w:r>
          </w:p>
          <w:p w:rsidR="002122B6" w:rsidRPr="002122B6" w:rsidRDefault="26E271AF" w:rsidP="26E271AF">
            <w:pPr>
              <w:pStyle w:val="ListBullet"/>
              <w:rPr>
                <w:rFonts w:asciiTheme="majorBidi" w:hAnsiTheme="majorBidi" w:cstheme="majorBidi"/>
                <w:sz w:val="18"/>
                <w:szCs w:val="18"/>
              </w:rPr>
            </w:pPr>
            <w:r w:rsidRPr="26E271AF">
              <w:rPr>
                <w:rFonts w:asciiTheme="majorBidi" w:hAnsiTheme="majorBidi" w:cstheme="majorBidi"/>
                <w:color w:val="auto"/>
                <w:sz w:val="18"/>
                <w:szCs w:val="18"/>
              </w:rPr>
              <w:t xml:space="preserve">10k+ scores in </w:t>
            </w:r>
            <w:proofErr w:type="spellStart"/>
            <w:r w:rsidRPr="26E271AF">
              <w:rPr>
                <w:rFonts w:asciiTheme="majorBidi" w:hAnsiTheme="majorBidi" w:cstheme="majorBidi"/>
                <w:color w:val="auto"/>
                <w:sz w:val="18"/>
                <w:szCs w:val="18"/>
              </w:rPr>
              <w:t>StackOverflow</w:t>
            </w:r>
            <w:proofErr w:type="spellEnd"/>
            <w:r w:rsidRPr="26E271AF">
              <w:rPr>
                <w:rFonts w:asciiTheme="majorBidi" w:hAnsiTheme="majorBidi" w:cstheme="majorBidi"/>
                <w:color w:val="C00000"/>
                <w:sz w:val="18"/>
                <w:szCs w:val="18"/>
              </w:rPr>
              <w:t xml:space="preserve"> </w:t>
            </w:r>
            <w:r w:rsidRPr="26E271AF">
              <w:rPr>
                <w:rFonts w:asciiTheme="majorBidi" w:hAnsiTheme="majorBidi" w:cstheme="majorBidi"/>
                <w:sz w:val="18"/>
                <w:szCs w:val="18"/>
              </w:rPr>
              <w:t xml:space="preserve">(Online Profile - </w:t>
            </w:r>
            <w:hyperlink r:id="rId29">
              <w:r w:rsidRPr="26E271AF">
                <w:rPr>
                  <w:rStyle w:val="Hyperlink"/>
                </w:rPr>
                <w:t>stackoverflow.com/story/</w:t>
              </w:r>
              <w:proofErr w:type="spellStart"/>
              <w:r w:rsidRPr="26E271AF">
                <w:rPr>
                  <w:rStyle w:val="Hyperlink"/>
                </w:rPr>
                <w:t>AbrarJahin</w:t>
              </w:r>
              <w:proofErr w:type="spellEnd"/>
            </w:hyperlink>
            <w:r w:rsidRPr="26E271AF">
              <w:rPr>
                <w:rFonts w:asciiTheme="majorBidi" w:hAnsiTheme="majorBidi" w:cstheme="majorBidi"/>
                <w:sz w:val="18"/>
                <w:szCs w:val="18"/>
              </w:rPr>
              <w:t>)</w:t>
            </w:r>
          </w:p>
          <w:p w:rsidR="002122B6" w:rsidRPr="002122B6" w:rsidRDefault="26E271AF" w:rsidP="26E271AF">
            <w:pPr>
              <w:pStyle w:val="ListBullet"/>
              <w:rPr>
                <w:rFonts w:asciiTheme="majorBidi" w:hAnsiTheme="majorBidi" w:cstheme="majorBidi"/>
                <w:sz w:val="18"/>
                <w:szCs w:val="18"/>
              </w:rPr>
            </w:pPr>
            <w:r w:rsidRPr="26E271AF">
              <w:rPr>
                <w:rFonts w:asciiTheme="majorBidi" w:hAnsiTheme="majorBidi" w:cstheme="majorBidi"/>
                <w:sz w:val="18"/>
                <w:szCs w:val="18"/>
              </w:rPr>
              <w:t xml:space="preserve">Reached about 15M+ people in </w:t>
            </w:r>
            <w:proofErr w:type="spellStart"/>
            <w:r w:rsidRPr="26E271AF">
              <w:rPr>
                <w:rFonts w:asciiTheme="majorBidi" w:hAnsiTheme="majorBidi" w:cstheme="majorBidi"/>
                <w:sz w:val="18"/>
                <w:szCs w:val="18"/>
              </w:rPr>
              <w:t>Stackoverflow</w:t>
            </w:r>
            <w:proofErr w:type="spellEnd"/>
          </w:p>
          <w:p w:rsidR="002122B6" w:rsidRDefault="002122B6" w:rsidP="002122B6">
            <w:pPr>
              <w:pStyle w:val="ListBullet"/>
              <w:rPr>
                <w:rFonts w:asciiTheme="majorBidi" w:hAnsiTheme="majorBidi" w:cstheme="majorBidi"/>
                <w:sz w:val="18"/>
                <w:szCs w:val="18"/>
              </w:rPr>
            </w:pPr>
            <w:r w:rsidRPr="002122B6">
              <w:rPr>
                <w:rFonts w:asciiTheme="majorBidi" w:hAnsiTheme="majorBidi" w:cstheme="majorBidi"/>
                <w:sz w:val="18"/>
                <w:szCs w:val="18"/>
              </w:rPr>
              <w:t xml:space="preserve">95+ </w:t>
            </w:r>
            <w:r w:rsidR="00C82A20">
              <w:rPr>
                <w:rFonts w:asciiTheme="majorBidi" w:hAnsiTheme="majorBidi" w:cstheme="majorBidi"/>
                <w:color w:val="auto"/>
                <w:sz w:val="18"/>
                <w:szCs w:val="18"/>
              </w:rPr>
              <w:t xml:space="preserve">repository in </w:t>
            </w:r>
            <w:proofErr w:type="spellStart"/>
            <w:r w:rsidR="00C82A20">
              <w:rPr>
                <w:rFonts w:asciiTheme="majorBidi" w:hAnsiTheme="majorBidi" w:cstheme="majorBidi"/>
                <w:color w:val="auto"/>
                <w:sz w:val="18"/>
                <w:szCs w:val="18"/>
              </w:rPr>
              <w:t>GitHub</w:t>
            </w:r>
            <w:proofErr w:type="spellEnd"/>
            <w:r w:rsidR="00C82A20">
              <w:rPr>
                <w:rFonts w:asciiTheme="majorBidi" w:hAnsiTheme="majorBidi" w:cstheme="majorBidi"/>
                <w:color w:val="auto"/>
                <w:sz w:val="18"/>
                <w:szCs w:val="18"/>
              </w:rPr>
              <w:t xml:space="preserve"> (</w:t>
            </w:r>
            <w:r w:rsidRPr="002122B6">
              <w:rPr>
                <w:rFonts w:asciiTheme="majorBidi" w:hAnsiTheme="majorBidi" w:cstheme="majorBidi"/>
                <w:color w:val="auto"/>
                <w:sz w:val="18"/>
                <w:szCs w:val="18"/>
              </w:rPr>
              <w:t>Online</w:t>
            </w:r>
            <w:r w:rsidR="00C82A20">
              <w:rPr>
                <w:rFonts w:asciiTheme="majorBidi" w:hAnsiTheme="majorBidi" w:cstheme="majorBidi"/>
                <w:sz w:val="18"/>
                <w:szCs w:val="18"/>
              </w:rPr>
              <w:t xml:space="preserve"> Profile</w:t>
            </w:r>
            <w:r w:rsidRPr="002122B6">
              <w:rPr>
                <w:rFonts w:asciiTheme="majorBidi" w:hAnsiTheme="majorBidi" w:cstheme="majorBidi"/>
                <w:sz w:val="18"/>
                <w:szCs w:val="18"/>
              </w:rPr>
              <w:t xml:space="preserve">- </w:t>
            </w:r>
            <w:hyperlink r:id="rId30" w:history="1">
              <w:r w:rsidR="00DA7A0A">
                <w:rPr>
                  <w:rStyle w:val="Hyperlink"/>
                  <w:rFonts w:asciiTheme="majorBidi" w:hAnsiTheme="majorBidi" w:cstheme="majorBidi"/>
                  <w:b/>
                  <w:bCs/>
                  <w:sz w:val="18"/>
                  <w:szCs w:val="18"/>
                </w:rPr>
                <w:t>github.com/</w:t>
              </w:r>
              <w:proofErr w:type="spellStart"/>
              <w:r w:rsidR="00DA7A0A">
                <w:rPr>
                  <w:rStyle w:val="Hyperlink"/>
                  <w:rFonts w:asciiTheme="majorBidi" w:hAnsiTheme="majorBidi" w:cstheme="majorBidi"/>
                  <w:b/>
                  <w:bCs/>
                  <w:sz w:val="18"/>
                  <w:szCs w:val="18"/>
                </w:rPr>
                <w:t>AbrarJahin</w:t>
              </w:r>
              <w:proofErr w:type="spellEnd"/>
            </w:hyperlink>
            <w:r w:rsidRPr="002122B6">
              <w:rPr>
                <w:rFonts w:asciiTheme="majorBidi" w:hAnsiTheme="majorBidi" w:cstheme="majorBidi"/>
                <w:sz w:val="18"/>
                <w:szCs w:val="18"/>
              </w:rPr>
              <w:t>)</w:t>
            </w:r>
          </w:p>
          <w:p w:rsidR="00D76EE3" w:rsidRDefault="00D76EE3" w:rsidP="00D76EE3">
            <w:pPr>
              <w:pStyle w:val="ListBullet"/>
              <w:rPr>
                <w:rFonts w:asciiTheme="majorBidi" w:hAnsiTheme="majorBidi" w:cstheme="majorBidi"/>
                <w:sz w:val="18"/>
                <w:szCs w:val="18"/>
              </w:rPr>
            </w:pPr>
            <w:r>
              <w:rPr>
                <w:rFonts w:asciiTheme="majorBidi" w:hAnsiTheme="majorBidi" w:cstheme="majorBidi"/>
                <w:sz w:val="18"/>
                <w:szCs w:val="18"/>
              </w:rPr>
              <w:t>One of the contributor</w:t>
            </w:r>
            <w:r w:rsidR="008412BA">
              <w:rPr>
                <w:rFonts w:asciiTheme="majorBidi" w:hAnsiTheme="majorBidi" w:cstheme="majorBidi"/>
                <w:sz w:val="18"/>
                <w:szCs w:val="18"/>
              </w:rPr>
              <w:t>s</w:t>
            </w:r>
            <w:r>
              <w:rPr>
                <w:rFonts w:asciiTheme="majorBidi" w:hAnsiTheme="majorBidi" w:cstheme="majorBidi"/>
                <w:sz w:val="18"/>
                <w:szCs w:val="18"/>
              </w:rPr>
              <w:t xml:space="preserve"> of </w:t>
            </w:r>
            <w:hyperlink r:id="rId31" w:history="1">
              <w:r w:rsidRPr="00584649">
                <w:rPr>
                  <w:rStyle w:val="Hyperlink"/>
                  <w:rFonts w:asciiTheme="majorBidi" w:hAnsiTheme="majorBidi" w:cstheme="majorBidi"/>
                  <w:sz w:val="18"/>
                  <w:szCs w:val="18"/>
                </w:rPr>
                <w:t>https://github.com/MarkPieszak/aspnetcore-angular2-universal</w:t>
              </w:r>
            </w:hyperlink>
          </w:p>
          <w:p w:rsidR="002122B6" w:rsidRPr="00D76EE3" w:rsidRDefault="26E271AF" w:rsidP="26E271AF">
            <w:pPr>
              <w:pStyle w:val="ListBullet"/>
              <w:rPr>
                <w:rFonts w:asciiTheme="majorBidi" w:hAnsiTheme="majorBidi" w:cstheme="majorBidi"/>
                <w:sz w:val="18"/>
                <w:szCs w:val="18"/>
              </w:rPr>
            </w:pPr>
            <w:r w:rsidRPr="26E271AF">
              <w:rPr>
                <w:rFonts w:asciiTheme="majorBidi" w:hAnsiTheme="majorBidi" w:cstheme="majorBidi"/>
                <w:sz w:val="18"/>
                <w:szCs w:val="18"/>
              </w:rPr>
              <w:t>Have an experience to lead team</w:t>
            </w:r>
          </w:p>
          <w:p w:rsidR="002122B6" w:rsidRDefault="002122B6" w:rsidP="002122B6">
            <w:pPr>
              <w:pStyle w:val="ListBullet"/>
              <w:rPr>
                <w:rFonts w:asciiTheme="majorBidi" w:hAnsiTheme="majorBidi" w:cstheme="majorBidi"/>
                <w:sz w:val="18"/>
                <w:szCs w:val="18"/>
              </w:rPr>
            </w:pPr>
            <w:r w:rsidRPr="002122B6">
              <w:rPr>
                <w:rFonts w:asciiTheme="majorBidi" w:hAnsiTheme="majorBidi" w:cstheme="majorBidi"/>
                <w:sz w:val="18"/>
                <w:szCs w:val="18"/>
              </w:rPr>
              <w:t>Finalist in Robotics Contest in BUET CSE Festival-2013</w:t>
            </w:r>
          </w:p>
          <w:p w:rsidR="009B0B4C" w:rsidRPr="002122B6" w:rsidRDefault="002122B6" w:rsidP="002E11B1">
            <w:pPr>
              <w:pStyle w:val="ListBullet"/>
              <w:rPr>
                <w:rFonts w:asciiTheme="majorBidi" w:hAnsiTheme="majorBidi" w:cstheme="majorBidi"/>
                <w:sz w:val="18"/>
                <w:szCs w:val="18"/>
              </w:rPr>
            </w:pPr>
            <w:r w:rsidRPr="002122B6">
              <w:rPr>
                <w:rFonts w:asciiTheme="majorBidi" w:hAnsiTheme="majorBidi" w:cstheme="majorBidi"/>
                <w:sz w:val="18"/>
                <w:szCs w:val="18"/>
              </w:rPr>
              <w:t xml:space="preserve">Solved </w:t>
            </w:r>
            <w:r w:rsidR="002E11B1">
              <w:rPr>
                <w:rFonts w:asciiTheme="majorBidi" w:hAnsiTheme="majorBidi" w:cstheme="majorBidi"/>
                <w:sz w:val="18"/>
                <w:szCs w:val="18"/>
              </w:rPr>
              <w:t>25</w:t>
            </w:r>
            <w:r w:rsidRPr="002122B6">
              <w:rPr>
                <w:rFonts w:asciiTheme="majorBidi" w:hAnsiTheme="majorBidi" w:cstheme="majorBidi"/>
                <w:sz w:val="18"/>
                <w:szCs w:val="18"/>
              </w:rPr>
              <w:t xml:space="preserve">0+ </w:t>
            </w:r>
            <w:r w:rsidR="002E11B1">
              <w:rPr>
                <w:rFonts w:asciiTheme="majorBidi" w:hAnsiTheme="majorBidi" w:cstheme="majorBidi"/>
                <w:color w:val="auto"/>
                <w:sz w:val="18"/>
                <w:szCs w:val="18"/>
              </w:rPr>
              <w:t>programming</w:t>
            </w:r>
            <w:r w:rsidR="003462BC">
              <w:rPr>
                <w:rFonts w:asciiTheme="majorBidi" w:hAnsiTheme="majorBidi" w:cstheme="majorBidi"/>
                <w:sz w:val="18"/>
                <w:szCs w:val="18"/>
              </w:rPr>
              <w:t xml:space="preserve"> problems</w:t>
            </w:r>
            <w:r w:rsidR="002E11B1">
              <w:rPr>
                <w:rFonts w:asciiTheme="majorBidi" w:hAnsiTheme="majorBidi" w:cstheme="majorBidi"/>
                <w:sz w:val="18"/>
                <w:szCs w:val="18"/>
              </w:rPr>
              <w:t xml:space="preserve"> in </w:t>
            </w:r>
            <w:proofErr w:type="spellStart"/>
            <w:r w:rsidR="002E11B1">
              <w:rPr>
                <w:rFonts w:asciiTheme="majorBidi" w:hAnsiTheme="majorBidi" w:cstheme="majorBidi"/>
                <w:sz w:val="18"/>
                <w:szCs w:val="18"/>
              </w:rPr>
              <w:t>leetcode</w:t>
            </w:r>
            <w:proofErr w:type="spellEnd"/>
            <w:r w:rsidR="003462BC">
              <w:rPr>
                <w:rFonts w:asciiTheme="majorBidi" w:hAnsiTheme="majorBidi" w:cstheme="majorBidi"/>
                <w:sz w:val="18"/>
                <w:szCs w:val="18"/>
              </w:rPr>
              <w:t xml:space="preserve"> (Online Profile</w:t>
            </w:r>
            <w:r w:rsidRPr="002122B6">
              <w:rPr>
                <w:rFonts w:asciiTheme="majorBidi" w:hAnsiTheme="majorBidi" w:cstheme="majorBidi"/>
                <w:sz w:val="18"/>
                <w:szCs w:val="18"/>
              </w:rPr>
              <w:t xml:space="preserve">- </w:t>
            </w:r>
            <w:hyperlink r:id="rId32" w:history="1">
              <w:r w:rsidR="002E11B1">
                <w:rPr>
                  <w:rStyle w:val="Hyperlink"/>
                </w:rPr>
                <w:t>https://leetcode.com/abrarjahin/</w:t>
              </w:r>
            </w:hyperlink>
            <w:r w:rsidRPr="002122B6">
              <w:rPr>
                <w:rFonts w:asciiTheme="majorBidi" w:hAnsiTheme="majorBidi" w:cstheme="majorBidi"/>
                <w:sz w:val="18"/>
                <w:szCs w:val="18"/>
              </w:rPr>
              <w:t>)</w:t>
            </w:r>
          </w:p>
        </w:tc>
      </w:tr>
    </w:tbl>
    <w:p w:rsidR="00784671" w:rsidRPr="0068506C" w:rsidRDefault="00784671" w:rsidP="00082407">
      <w:pPr>
        <w:widowControl w:val="0"/>
        <w:autoSpaceDE w:val="0"/>
        <w:autoSpaceDN w:val="0"/>
        <w:adjustRightInd w:val="0"/>
        <w:spacing w:after="0" w:line="240" w:lineRule="auto"/>
        <w:jc w:val="both"/>
        <w:rPr>
          <w:rFonts w:asciiTheme="majorBidi" w:hAnsiTheme="majorBidi" w:cstheme="majorBidi"/>
          <w:color w:val="000000"/>
          <w:spacing w:val="-1"/>
          <w:sz w:val="24"/>
          <w:szCs w:val="24"/>
        </w:rPr>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784671" w:rsidRPr="0068506C" w:rsidTr="47B89179">
        <w:trPr>
          <w:trHeight w:val="948"/>
          <w:jc w:val="center"/>
        </w:trPr>
        <w:tc>
          <w:tcPr>
            <w:tcW w:w="365" w:type="dxa"/>
            <w:shd w:val="clear" w:color="auto" w:fill="9FB8CD" w:themeFill="accent2"/>
          </w:tcPr>
          <w:p w:rsidR="00784671" w:rsidRPr="0068506C" w:rsidRDefault="00784671" w:rsidP="004A2BC2">
            <w:pPr>
              <w:spacing w:after="0" w:line="240" w:lineRule="auto"/>
              <w:rPr>
                <w:rFonts w:asciiTheme="majorBidi" w:hAnsiTheme="majorBidi" w:cstheme="majorBidi"/>
              </w:rPr>
            </w:pPr>
          </w:p>
        </w:tc>
        <w:tc>
          <w:tcPr>
            <w:tcW w:w="9363" w:type="dxa"/>
            <w:tcMar>
              <w:top w:w="360" w:type="dxa"/>
              <w:left w:w="360" w:type="dxa"/>
              <w:bottom w:w="360" w:type="dxa"/>
              <w:right w:w="360" w:type="dxa"/>
            </w:tcMar>
          </w:tcPr>
          <w:p w:rsidR="00784671" w:rsidRDefault="00784671" w:rsidP="00784671">
            <w:pPr>
              <w:widowControl w:val="0"/>
              <w:autoSpaceDE w:val="0"/>
              <w:autoSpaceDN w:val="0"/>
              <w:adjustRightInd w:val="0"/>
              <w:spacing w:after="0" w:line="240" w:lineRule="auto"/>
              <w:jc w:val="both"/>
              <w:rPr>
                <w:rFonts w:asciiTheme="majorBidi" w:hAnsiTheme="majorBidi" w:cstheme="majorBidi"/>
                <w:color w:val="000000"/>
                <w:spacing w:val="-1"/>
                <w:sz w:val="24"/>
                <w:szCs w:val="24"/>
              </w:rPr>
            </w:pPr>
            <w:r w:rsidRPr="0068506C">
              <w:rPr>
                <w:rFonts w:asciiTheme="majorBidi" w:hAnsiTheme="majorBidi" w:cstheme="majorBidi"/>
                <w:color w:val="000000"/>
                <w:spacing w:val="-1"/>
                <w:sz w:val="24"/>
                <w:szCs w:val="24"/>
              </w:rPr>
              <w:t>I certify that the information given in this CV is complete and accurate.</w:t>
            </w:r>
          </w:p>
          <w:p w:rsidR="00B451F6" w:rsidRPr="0068506C" w:rsidRDefault="00B451F6" w:rsidP="00784671">
            <w:pPr>
              <w:widowControl w:val="0"/>
              <w:autoSpaceDE w:val="0"/>
              <w:autoSpaceDN w:val="0"/>
              <w:adjustRightInd w:val="0"/>
              <w:spacing w:after="0" w:line="240" w:lineRule="auto"/>
              <w:jc w:val="both"/>
              <w:rPr>
                <w:rFonts w:asciiTheme="majorBidi" w:hAnsiTheme="majorBidi" w:cstheme="majorBidi"/>
                <w:color w:val="000000"/>
                <w:spacing w:val="-1"/>
                <w:sz w:val="24"/>
                <w:szCs w:val="24"/>
              </w:rPr>
            </w:pPr>
          </w:p>
          <w:p w:rsidR="00784671" w:rsidRPr="0068506C" w:rsidRDefault="00CD6B33" w:rsidP="00784671">
            <w:pPr>
              <w:rPr>
                <w:rFonts w:asciiTheme="majorBidi" w:hAnsiTheme="majorBidi" w:cstheme="majorBidi"/>
              </w:rPr>
            </w:pPr>
            <w:r>
              <w:rPr>
                <w:rFonts w:asciiTheme="majorBidi" w:hAnsiTheme="majorBidi" w:cstheme="majorBidi"/>
                <w:noProof/>
                <w:lang w:eastAsia="en-US"/>
              </w:rPr>
              <w:pict w14:anchorId="4A3C2D9C">
                <v:shapetype id="_x0000_t32" coordsize="21600,21600" o:spt="32" o:oned="t" path="m,l21600,21600e" filled="f">
                  <v:path arrowok="t" fillok="f" o:connecttype="none"/>
                  <o:lock v:ext="edit" shapetype="t"/>
                </v:shapetype>
                <v:shape id="Straight Arrow Connector 3" o:spid="_x0000_s1026" type="#_x0000_t32" style="position:absolute;margin-left:-2.25pt;margin-top:45.05pt;width:159.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"/>
              </w:pict>
            </w:r>
            <w:r w:rsidR="00094196">
              <w:rPr>
                <w:rFonts w:asciiTheme="majorBidi" w:hAnsiTheme="majorBidi" w:cstheme="majorBidi"/>
                <w:noProof/>
                <w:lang w:eastAsia="en-US" w:bidi="bn-IN"/>
              </w:rPr>
              <w:pict>
                <v:shape id="_x0000_i1025" type="#_x0000_t75" style="width:134pt;height:38.5pt">
                  <v:imagedata r:id="rId33" o:title="Sign"/>
                </v:shape>
              </w:pict>
            </w:r>
          </w:p>
          <w:p w:rsidR="00784671" w:rsidRPr="00D76EE3" w:rsidRDefault="00B451F6" w:rsidP="00D76EE3">
            <w:pPr>
              <w:widowControl w:val="0"/>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784671" w:rsidRPr="0068506C">
              <w:rPr>
                <w:rFonts w:asciiTheme="majorBidi" w:hAnsiTheme="majorBidi" w:cstheme="majorBidi"/>
                <w:sz w:val="24"/>
                <w:szCs w:val="24"/>
              </w:rPr>
              <w:t xml:space="preserve">S. M. </w:t>
            </w:r>
            <w:proofErr w:type="spellStart"/>
            <w:r w:rsidR="00784671" w:rsidRPr="0068506C">
              <w:rPr>
                <w:rFonts w:asciiTheme="majorBidi" w:hAnsiTheme="majorBidi" w:cstheme="majorBidi"/>
                <w:sz w:val="24"/>
                <w:szCs w:val="24"/>
              </w:rPr>
              <w:t>Abrar</w:t>
            </w:r>
            <w:proofErr w:type="spellEnd"/>
            <w:r w:rsidR="00DA7A0A">
              <w:rPr>
                <w:rFonts w:asciiTheme="majorBidi" w:hAnsiTheme="majorBidi" w:cstheme="majorBidi"/>
                <w:sz w:val="24"/>
                <w:szCs w:val="24"/>
              </w:rPr>
              <w:t xml:space="preserve"> </w:t>
            </w:r>
            <w:proofErr w:type="spellStart"/>
            <w:r w:rsidR="00784671" w:rsidRPr="0068506C">
              <w:rPr>
                <w:rFonts w:asciiTheme="majorBidi" w:hAnsiTheme="majorBidi" w:cstheme="majorBidi"/>
                <w:sz w:val="24"/>
                <w:szCs w:val="24"/>
              </w:rPr>
              <w:t>Jahin</w:t>
            </w:r>
            <w:proofErr w:type="spellEnd"/>
          </w:p>
        </w:tc>
      </w:tr>
    </w:tbl>
    <w:p w:rsidR="00784671" w:rsidRPr="00082407" w:rsidRDefault="00784671" w:rsidP="00082407">
      <w:pPr>
        <w:widowControl w:val="0"/>
        <w:autoSpaceDE w:val="0"/>
        <w:autoSpaceDN w:val="0"/>
        <w:adjustRightInd w:val="0"/>
        <w:spacing w:after="0" w:line="240" w:lineRule="auto"/>
        <w:jc w:val="both"/>
        <w:rPr>
          <w:rFonts w:ascii="Times New Roman" w:hAnsi="Times New Roman"/>
          <w:color w:val="000000"/>
          <w:spacing w:val="-1"/>
          <w:sz w:val="24"/>
          <w:szCs w:val="24"/>
        </w:rPr>
      </w:pPr>
      <w:bookmarkStart w:id="6" w:name="_GoBack"/>
      <w:bookmarkEnd w:id="6"/>
    </w:p>
    <w:sectPr w:rsidR="00784671" w:rsidRPr="00082407" w:rsidSect="00B72AA1">
      <w:headerReference w:type="even" r:id="rId34"/>
      <w:headerReference w:type="default" r:id="rId35"/>
      <w:footerReference w:type="even" r:id="rId36"/>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B33" w:rsidRDefault="00CD6B33">
      <w:pPr>
        <w:spacing w:after="0" w:line="240" w:lineRule="auto"/>
      </w:pPr>
      <w:r>
        <w:separator/>
      </w:r>
    </w:p>
  </w:endnote>
  <w:endnote w:type="continuationSeparator" w:id="0">
    <w:p w:rsidR="00CD6B33" w:rsidRDefault="00CD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Microsoft YaHei Light"/>
    <w:charset w:val="00"/>
    <w:family w:val="swiss"/>
    <w:pitch w:val="variable"/>
    <w:sig w:usb0="00000001"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35C" w:rsidRDefault="005760FF">
    <w:pPr>
      <w:pStyle w:val="FooterLeft"/>
    </w:pPr>
    <w:r>
      <w:rPr>
        <w:rFonts w:ascii="Wingdings 3" w:eastAsia="Wingdings 3" w:hAnsi="Wingdings 3" w:cs="Wingdings 3"/>
        <w:color w:val="CEDBE6" w:themeColor="accent2" w:themeTint="80"/>
      </w:rPr>
      <w:t></w:t>
    </w:r>
    <w:r>
      <w:t xml:space="preserve"> Page </w:t>
    </w:r>
    <w:r w:rsidR="00EC598E">
      <w:fldChar w:fldCharType="begin"/>
    </w:r>
    <w:r>
      <w:instrText xml:space="preserve"> PAGE  \* Arabic  \* MERGEFORMAT </w:instrText>
    </w:r>
    <w:r w:rsidR="00EC598E">
      <w:fldChar w:fldCharType="separate"/>
    </w:r>
    <w:r w:rsidR="00181A21">
      <w:rPr>
        <w:noProof/>
      </w:rPr>
      <w:t>4</w:t>
    </w:r>
    <w:r w:rsidR="00EC598E">
      <w:rPr>
        <w:noProof/>
      </w:rPr>
      <w:fldChar w:fldCharType="end"/>
    </w:r>
    <w:r>
      <w:t xml:space="preserve"> | </w:t>
    </w:r>
    <w:sdt>
      <w:sdtPr>
        <w:id w:val="121446346"/>
        <w:placeholder>
          <w:docPart w:val="E1913F64E91044E08C5AA051F9E9B4F5"/>
        </w:placeholder>
        <w:text/>
      </w:sdtPr>
      <w:sdtEndPr/>
      <w:sdtContent>
        <w:r w:rsidR="009878B6">
          <w:t>+880 1822 804636</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35C" w:rsidRDefault="005760FF">
    <w:pPr>
      <w:pStyle w:val="FooterRight"/>
    </w:pPr>
    <w:r>
      <w:rPr>
        <w:rFonts w:ascii="Wingdings 3" w:eastAsia="Wingdings 3" w:hAnsi="Wingdings 3" w:cs="Wingdings 3"/>
        <w:color w:val="CEDBE6" w:themeColor="accent2" w:themeTint="80"/>
      </w:rPr>
      <w:t></w:t>
    </w:r>
    <w:r>
      <w:t xml:space="preserve"> Page </w:t>
    </w:r>
    <w:r w:rsidR="00EC598E">
      <w:fldChar w:fldCharType="begin"/>
    </w:r>
    <w:r>
      <w:instrText xml:space="preserve"> PAGE  \* Arabic  \* MERGEFORMAT </w:instrText>
    </w:r>
    <w:r w:rsidR="00EC598E">
      <w:fldChar w:fldCharType="separate"/>
    </w:r>
    <w:r w:rsidR="00181A21">
      <w:rPr>
        <w:noProof/>
      </w:rPr>
      <w:t>3</w:t>
    </w:r>
    <w:r w:rsidR="00EC598E">
      <w:rPr>
        <w:noProof/>
      </w:rPr>
      <w:fldChar w:fldCharType="end"/>
    </w:r>
    <w:r>
      <w:t xml:space="preserve"> | </w:t>
    </w:r>
    <w:r w:rsidR="00175F81">
      <w:t>abrarjahin@outlook.com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B33" w:rsidRDefault="00CD6B33">
      <w:pPr>
        <w:spacing w:after="0" w:line="240" w:lineRule="auto"/>
      </w:pPr>
      <w:r>
        <w:separator/>
      </w:r>
    </w:p>
  </w:footnote>
  <w:footnote w:type="continuationSeparator" w:id="0">
    <w:p w:rsidR="00CD6B33" w:rsidRDefault="00CD6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35C" w:rsidRDefault="00CD6B33" w:rsidP="00175F81">
    <w:pPr>
      <w:pStyle w:val="HeaderLeft"/>
      <w:pBdr>
        <w:bottom w:val="dashed" w:sz="4" w:space="0" w:color="7F7F7F" w:themeColor="text1" w:themeTint="80"/>
      </w:pBdr>
      <w:jc w:val="right"/>
    </w:pPr>
    <w:sdt>
      <w:sdtPr>
        <w:id w:val="176770587"/>
        <w:placeholder>
          <w:docPart w:val="F58A005161A143AE940AE51092CFFFB8"/>
        </w:placeholder>
        <w:dataBinding w:prefixMappings="xmlns:ns0='http://schemas.openxmlformats.org/package/2006/metadata/core-properties' xmlns:ns1='http://purl.org/dc/elements/1.1/'" w:xpath="/ns0:coreProperties[1]/ns1:creator[1]" w:storeItemID="{6C3C8BC8-F283-45AE-878A-BAB7291924A1}"/>
        <w:text/>
      </w:sdtPr>
      <w:sdtEndPr/>
      <w:sdtContent>
        <w:r w:rsidR="00302D40">
          <w:t xml:space="preserve">S. M. </w:t>
        </w:r>
        <w:proofErr w:type="spellStart"/>
        <w:r w:rsidR="00302D40">
          <w:t>Abrar</w:t>
        </w:r>
        <w:proofErr w:type="spellEnd"/>
        <w:r w:rsidR="00302D40">
          <w:t xml:space="preserve"> </w:t>
        </w:r>
        <w:proofErr w:type="spellStart"/>
        <w:r w:rsidR="00302D40">
          <w:t>Jahin</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35C" w:rsidRDefault="00CD6B33">
    <w:pPr>
      <w:pStyle w:val="HeaderRight"/>
      <w:jc w:val="left"/>
    </w:pPr>
    <w:sdt>
      <w:sdtPr>
        <w:id w:val="176939009"/>
        <w:placeholder>
          <w:docPart w:val="F58A005161A143AE940AE51092CFFFB8"/>
        </w:placeholder>
        <w:dataBinding w:prefixMappings="xmlns:ns0='http://schemas.openxmlformats.org/package/2006/metadata/core-properties' xmlns:ns1='http://purl.org/dc/elements/1.1/'" w:xpath="/ns0:coreProperties[1]/ns1:creator[1]" w:storeItemID="{6C3C8BC8-F283-45AE-878A-BAB7291924A1}"/>
        <w:text/>
      </w:sdtPr>
      <w:sdtEndPr/>
      <w:sdtContent>
        <w:r w:rsidR="00302D40">
          <w:t xml:space="preserve">S. M. </w:t>
        </w:r>
        <w:proofErr w:type="spellStart"/>
        <w:r w:rsidR="00302D40">
          <w:t>Abrar</w:t>
        </w:r>
        <w:proofErr w:type="spellEnd"/>
        <w:r w:rsidR="00302D40">
          <w:t xml:space="preserve"> </w:t>
        </w:r>
        <w:proofErr w:type="spellStart"/>
        <w:r w:rsidR="00302D40">
          <w:t>Jahin</w:t>
        </w:r>
        <w:proofErr w:type="spellEnd"/>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655" w:rsidRPr="00F20655" w:rsidRDefault="00F20655">
    <w:pPr>
      <w:pStyle w:val="Header"/>
      <w:rPr>
        <w:color w:val="8A8A9D" w:themeColor="text2" w:themeTint="99"/>
        <w:sz w:val="44"/>
        <w:szCs w:val="96"/>
      </w:rPr>
    </w:pPr>
    <w:r w:rsidRPr="00792594">
      <w:rPr>
        <w:color w:val="8A8A9D" w:themeColor="text2" w:themeTint="99"/>
        <w:sz w:val="44"/>
        <w:szCs w:val="96"/>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5pt;height:11.5pt" o:bullet="t">
        <v:imagedata r:id="rId1" o:title="mso3512"/>
      </v:shape>
    </w:pict>
  </w:numPicBullet>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1A9C59FE"/>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00AE47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3092AC9"/>
    <w:multiLevelType w:val="hybridMultilevel"/>
    <w:tmpl w:val="5238C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616295C"/>
    <w:multiLevelType w:val="hybridMultilevel"/>
    <w:tmpl w:val="CEB81A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72540"/>
    <w:multiLevelType w:val="hybridMultilevel"/>
    <w:tmpl w:val="A5F068A0"/>
    <w:lvl w:ilvl="0" w:tplc="614E5F2A">
      <w:start w:val="1"/>
      <w:numFmt w:val="decimal"/>
      <w:lvlText w:val="%1."/>
      <w:lvlJc w:val="left"/>
      <w:pPr>
        <w:ind w:left="720" w:hanging="360"/>
      </w:pPr>
    </w:lvl>
    <w:lvl w:ilvl="1" w:tplc="5B38D39C">
      <w:start w:val="1"/>
      <w:numFmt w:val="lowerLetter"/>
      <w:lvlText w:val="%2."/>
      <w:lvlJc w:val="left"/>
      <w:pPr>
        <w:ind w:left="1440" w:hanging="360"/>
      </w:pPr>
    </w:lvl>
    <w:lvl w:ilvl="2" w:tplc="A1606690">
      <w:start w:val="1"/>
      <w:numFmt w:val="lowerRoman"/>
      <w:lvlText w:val="%3."/>
      <w:lvlJc w:val="right"/>
      <w:pPr>
        <w:ind w:left="2160" w:hanging="180"/>
      </w:pPr>
    </w:lvl>
    <w:lvl w:ilvl="3" w:tplc="2BB405EC">
      <w:start w:val="1"/>
      <w:numFmt w:val="decimal"/>
      <w:lvlText w:val="%4."/>
      <w:lvlJc w:val="left"/>
      <w:pPr>
        <w:ind w:left="2880" w:hanging="360"/>
      </w:pPr>
    </w:lvl>
    <w:lvl w:ilvl="4" w:tplc="7A4E6404">
      <w:start w:val="1"/>
      <w:numFmt w:val="lowerLetter"/>
      <w:lvlText w:val="%5."/>
      <w:lvlJc w:val="left"/>
      <w:pPr>
        <w:ind w:left="3600" w:hanging="360"/>
      </w:pPr>
    </w:lvl>
    <w:lvl w:ilvl="5" w:tplc="77BC0398">
      <w:start w:val="1"/>
      <w:numFmt w:val="lowerRoman"/>
      <w:lvlText w:val="%6."/>
      <w:lvlJc w:val="right"/>
      <w:pPr>
        <w:ind w:left="4320" w:hanging="180"/>
      </w:pPr>
    </w:lvl>
    <w:lvl w:ilvl="6" w:tplc="418875CA">
      <w:start w:val="1"/>
      <w:numFmt w:val="decimal"/>
      <w:lvlText w:val="%7."/>
      <w:lvlJc w:val="left"/>
      <w:pPr>
        <w:ind w:left="5040" w:hanging="360"/>
      </w:pPr>
    </w:lvl>
    <w:lvl w:ilvl="7" w:tplc="6A86F7C6">
      <w:start w:val="1"/>
      <w:numFmt w:val="lowerLetter"/>
      <w:lvlText w:val="%8."/>
      <w:lvlJc w:val="left"/>
      <w:pPr>
        <w:ind w:left="5760" w:hanging="360"/>
      </w:pPr>
    </w:lvl>
    <w:lvl w:ilvl="8" w:tplc="E9DE87DC">
      <w:start w:val="1"/>
      <w:numFmt w:val="lowerRoman"/>
      <w:lvlText w:val="%9."/>
      <w:lvlJc w:val="right"/>
      <w:pPr>
        <w:ind w:left="6480" w:hanging="180"/>
      </w:pPr>
    </w:lvl>
  </w:abstractNum>
  <w:abstractNum w:abstractNumId="14">
    <w:nsid w:val="0DA77665"/>
    <w:multiLevelType w:val="hybridMultilevel"/>
    <w:tmpl w:val="82F0A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E767AB0"/>
    <w:multiLevelType w:val="hybridMultilevel"/>
    <w:tmpl w:val="2F9C00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1BE68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138A4A48"/>
    <w:multiLevelType w:val="hybridMultilevel"/>
    <w:tmpl w:val="5238C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26410B"/>
    <w:multiLevelType w:val="hybridMultilevel"/>
    <w:tmpl w:val="04E87D66"/>
    <w:lvl w:ilvl="0" w:tplc="26667192">
      <w:start w:val="1"/>
      <w:numFmt w:val="decimal"/>
      <w:lvlText w:val="%1."/>
      <w:lvlJc w:val="left"/>
      <w:pPr>
        <w:ind w:left="720" w:hanging="360"/>
      </w:pPr>
    </w:lvl>
    <w:lvl w:ilvl="1" w:tplc="54629C98">
      <w:start w:val="1"/>
      <w:numFmt w:val="decimal"/>
      <w:lvlText w:val="%2."/>
      <w:lvlJc w:val="left"/>
      <w:pPr>
        <w:ind w:left="1440" w:hanging="360"/>
      </w:pPr>
    </w:lvl>
    <w:lvl w:ilvl="2" w:tplc="FB8CC9CA">
      <w:start w:val="1"/>
      <w:numFmt w:val="lowerRoman"/>
      <w:lvlText w:val="%3."/>
      <w:lvlJc w:val="right"/>
      <w:pPr>
        <w:ind w:left="2160" w:hanging="180"/>
      </w:pPr>
    </w:lvl>
    <w:lvl w:ilvl="3" w:tplc="F40C010E">
      <w:start w:val="1"/>
      <w:numFmt w:val="decimal"/>
      <w:lvlText w:val="%4."/>
      <w:lvlJc w:val="left"/>
      <w:pPr>
        <w:ind w:left="2880" w:hanging="360"/>
      </w:pPr>
    </w:lvl>
    <w:lvl w:ilvl="4" w:tplc="DE366498">
      <w:start w:val="1"/>
      <w:numFmt w:val="lowerLetter"/>
      <w:lvlText w:val="%5."/>
      <w:lvlJc w:val="left"/>
      <w:pPr>
        <w:ind w:left="3600" w:hanging="360"/>
      </w:pPr>
    </w:lvl>
    <w:lvl w:ilvl="5" w:tplc="A00095FA">
      <w:start w:val="1"/>
      <w:numFmt w:val="lowerRoman"/>
      <w:lvlText w:val="%6."/>
      <w:lvlJc w:val="right"/>
      <w:pPr>
        <w:ind w:left="4320" w:hanging="180"/>
      </w:pPr>
    </w:lvl>
    <w:lvl w:ilvl="6" w:tplc="01DEF12E">
      <w:start w:val="1"/>
      <w:numFmt w:val="decimal"/>
      <w:lvlText w:val="%7."/>
      <w:lvlJc w:val="left"/>
      <w:pPr>
        <w:ind w:left="5040" w:hanging="360"/>
      </w:pPr>
    </w:lvl>
    <w:lvl w:ilvl="7" w:tplc="263A0424">
      <w:start w:val="1"/>
      <w:numFmt w:val="lowerLetter"/>
      <w:lvlText w:val="%8."/>
      <w:lvlJc w:val="left"/>
      <w:pPr>
        <w:ind w:left="5760" w:hanging="360"/>
      </w:pPr>
    </w:lvl>
    <w:lvl w:ilvl="8" w:tplc="13227B82">
      <w:start w:val="1"/>
      <w:numFmt w:val="lowerRoman"/>
      <w:lvlText w:val="%9."/>
      <w:lvlJc w:val="right"/>
      <w:pPr>
        <w:ind w:left="6480" w:hanging="180"/>
      </w:pPr>
    </w:lvl>
  </w:abstractNum>
  <w:abstractNum w:abstractNumId="19">
    <w:nsid w:val="35D726AC"/>
    <w:multiLevelType w:val="hybridMultilevel"/>
    <w:tmpl w:val="B546D108"/>
    <w:lvl w:ilvl="0" w:tplc="61AEADA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53313E"/>
    <w:multiLevelType w:val="hybridMultilevel"/>
    <w:tmpl w:val="6BF28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89A7E15"/>
    <w:multiLevelType w:val="hybridMultilevel"/>
    <w:tmpl w:val="30D4BE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CF1733"/>
    <w:multiLevelType w:val="hybridMultilevel"/>
    <w:tmpl w:val="86B41804"/>
    <w:lvl w:ilvl="0" w:tplc="B622B9DC">
      <w:start w:val="1"/>
      <w:numFmt w:val="decimal"/>
      <w:lvlText w:val="%1."/>
      <w:lvlJc w:val="left"/>
      <w:pPr>
        <w:ind w:left="720" w:hanging="360"/>
      </w:pPr>
    </w:lvl>
    <w:lvl w:ilvl="1" w:tplc="D520D684">
      <w:start w:val="1"/>
      <w:numFmt w:val="lowerLetter"/>
      <w:lvlText w:val="%2."/>
      <w:lvlJc w:val="left"/>
      <w:pPr>
        <w:ind w:left="1440" w:hanging="360"/>
      </w:pPr>
    </w:lvl>
    <w:lvl w:ilvl="2" w:tplc="36884926">
      <w:start w:val="1"/>
      <w:numFmt w:val="lowerRoman"/>
      <w:lvlText w:val="%3."/>
      <w:lvlJc w:val="right"/>
      <w:pPr>
        <w:ind w:left="2160" w:hanging="180"/>
      </w:pPr>
    </w:lvl>
    <w:lvl w:ilvl="3" w:tplc="CC3CB4DC">
      <w:start w:val="1"/>
      <w:numFmt w:val="decimal"/>
      <w:lvlText w:val="%4."/>
      <w:lvlJc w:val="left"/>
      <w:pPr>
        <w:ind w:left="2880" w:hanging="360"/>
      </w:pPr>
    </w:lvl>
    <w:lvl w:ilvl="4" w:tplc="FB409292">
      <w:start w:val="1"/>
      <w:numFmt w:val="lowerLetter"/>
      <w:lvlText w:val="%5."/>
      <w:lvlJc w:val="left"/>
      <w:pPr>
        <w:ind w:left="3600" w:hanging="360"/>
      </w:pPr>
    </w:lvl>
    <w:lvl w:ilvl="5" w:tplc="7B7CAB76">
      <w:start w:val="1"/>
      <w:numFmt w:val="lowerRoman"/>
      <w:lvlText w:val="%6."/>
      <w:lvlJc w:val="right"/>
      <w:pPr>
        <w:ind w:left="4320" w:hanging="180"/>
      </w:pPr>
    </w:lvl>
    <w:lvl w:ilvl="6" w:tplc="57DE5858">
      <w:start w:val="1"/>
      <w:numFmt w:val="decimal"/>
      <w:lvlText w:val="%7."/>
      <w:lvlJc w:val="left"/>
      <w:pPr>
        <w:ind w:left="5040" w:hanging="360"/>
      </w:pPr>
    </w:lvl>
    <w:lvl w:ilvl="7" w:tplc="7CD699C6">
      <w:start w:val="1"/>
      <w:numFmt w:val="lowerLetter"/>
      <w:lvlText w:val="%8."/>
      <w:lvlJc w:val="left"/>
      <w:pPr>
        <w:ind w:left="5760" w:hanging="360"/>
      </w:pPr>
    </w:lvl>
    <w:lvl w:ilvl="8" w:tplc="EF7ACF8E">
      <w:start w:val="1"/>
      <w:numFmt w:val="lowerRoman"/>
      <w:lvlText w:val="%9."/>
      <w:lvlJc w:val="right"/>
      <w:pPr>
        <w:ind w:left="6480" w:hanging="180"/>
      </w:pPr>
    </w:lvl>
  </w:abstractNum>
  <w:abstractNum w:abstractNumId="23">
    <w:nsid w:val="624E26CF"/>
    <w:multiLevelType w:val="hybridMultilevel"/>
    <w:tmpl w:val="F9BA0FD4"/>
    <w:lvl w:ilvl="0" w:tplc="BE322950">
      <w:start w:val="1"/>
      <w:numFmt w:val="decimal"/>
      <w:lvlText w:val="%1."/>
      <w:lvlJc w:val="left"/>
      <w:pPr>
        <w:ind w:left="720" w:hanging="360"/>
      </w:pPr>
    </w:lvl>
    <w:lvl w:ilvl="1" w:tplc="4B02FEF0">
      <w:start w:val="1"/>
      <w:numFmt w:val="decimal"/>
      <w:lvlText w:val="%2."/>
      <w:lvlJc w:val="left"/>
      <w:pPr>
        <w:ind w:left="1440" w:hanging="360"/>
      </w:pPr>
    </w:lvl>
    <w:lvl w:ilvl="2" w:tplc="D0281DE2">
      <w:start w:val="1"/>
      <w:numFmt w:val="lowerRoman"/>
      <w:lvlText w:val="%3."/>
      <w:lvlJc w:val="right"/>
      <w:pPr>
        <w:ind w:left="2160" w:hanging="180"/>
      </w:pPr>
    </w:lvl>
    <w:lvl w:ilvl="3" w:tplc="AC7820AE">
      <w:start w:val="1"/>
      <w:numFmt w:val="decimal"/>
      <w:lvlText w:val="%4."/>
      <w:lvlJc w:val="left"/>
      <w:pPr>
        <w:ind w:left="2880" w:hanging="360"/>
      </w:pPr>
    </w:lvl>
    <w:lvl w:ilvl="4" w:tplc="3A5ADEEE">
      <w:start w:val="1"/>
      <w:numFmt w:val="lowerLetter"/>
      <w:lvlText w:val="%5."/>
      <w:lvlJc w:val="left"/>
      <w:pPr>
        <w:ind w:left="3600" w:hanging="360"/>
      </w:pPr>
    </w:lvl>
    <w:lvl w:ilvl="5" w:tplc="052E29F6">
      <w:start w:val="1"/>
      <w:numFmt w:val="lowerRoman"/>
      <w:lvlText w:val="%6."/>
      <w:lvlJc w:val="right"/>
      <w:pPr>
        <w:ind w:left="4320" w:hanging="180"/>
      </w:pPr>
    </w:lvl>
    <w:lvl w:ilvl="6" w:tplc="4F7C99F6">
      <w:start w:val="1"/>
      <w:numFmt w:val="decimal"/>
      <w:lvlText w:val="%7."/>
      <w:lvlJc w:val="left"/>
      <w:pPr>
        <w:ind w:left="5040" w:hanging="360"/>
      </w:pPr>
    </w:lvl>
    <w:lvl w:ilvl="7" w:tplc="209EBC66">
      <w:start w:val="1"/>
      <w:numFmt w:val="lowerLetter"/>
      <w:lvlText w:val="%8."/>
      <w:lvlJc w:val="left"/>
      <w:pPr>
        <w:ind w:left="5760" w:hanging="360"/>
      </w:pPr>
    </w:lvl>
    <w:lvl w:ilvl="8" w:tplc="04C20AB0">
      <w:start w:val="1"/>
      <w:numFmt w:val="lowerRoman"/>
      <w:lvlText w:val="%9."/>
      <w:lvlJc w:val="right"/>
      <w:pPr>
        <w:ind w:left="6480" w:hanging="180"/>
      </w:pPr>
    </w:lvl>
  </w:abstractNum>
  <w:abstractNum w:abstractNumId="24">
    <w:nsid w:val="6FB00A38"/>
    <w:multiLevelType w:val="hybridMultilevel"/>
    <w:tmpl w:val="888A8528"/>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3"/>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9"/>
  </w:num>
  <w:num w:numId="21">
    <w:abstractNumId w:val="7"/>
  </w:num>
  <w:num w:numId="22">
    <w:abstractNumId w:val="6"/>
  </w:num>
  <w:num w:numId="23">
    <w:abstractNumId w:val="5"/>
  </w:num>
  <w:num w:numId="24">
    <w:abstractNumId w:val="4"/>
  </w:num>
  <w:num w:numId="25">
    <w:abstractNumId w:val="9"/>
  </w:num>
  <w:num w:numId="26">
    <w:abstractNumId w:val="7"/>
  </w:num>
  <w:num w:numId="27">
    <w:abstractNumId w:val="6"/>
  </w:num>
  <w:num w:numId="28">
    <w:abstractNumId w:val="5"/>
  </w:num>
  <w:num w:numId="29">
    <w:abstractNumId w:val="4"/>
  </w:num>
  <w:num w:numId="30">
    <w:abstractNumId w:val="9"/>
  </w:num>
  <w:num w:numId="31">
    <w:abstractNumId w:val="7"/>
  </w:num>
  <w:num w:numId="32">
    <w:abstractNumId w:val="6"/>
  </w:num>
  <w:num w:numId="33">
    <w:abstractNumId w:val="5"/>
  </w:num>
  <w:num w:numId="34">
    <w:abstractNumId w:val="4"/>
  </w:num>
  <w:num w:numId="35">
    <w:abstractNumId w:val="12"/>
  </w:num>
  <w:num w:numId="36">
    <w:abstractNumId w:val="24"/>
  </w:num>
  <w:num w:numId="37">
    <w:abstractNumId w:val="14"/>
  </w:num>
  <w:num w:numId="38">
    <w:abstractNumId w:val="17"/>
  </w:num>
  <w:num w:numId="39">
    <w:abstractNumId w:val="20"/>
  </w:num>
  <w:num w:numId="40">
    <w:abstractNumId w:val="15"/>
  </w:num>
  <w:num w:numId="41">
    <w:abstractNumId w:val="11"/>
  </w:num>
  <w:num w:numId="42">
    <w:abstractNumId w:val="16"/>
  </w:num>
  <w:num w:numId="43">
    <w:abstractNumId w:val="21"/>
  </w:num>
  <w:num w:numId="44">
    <w:abstractNumId w:val="1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0655"/>
    <w:rsid w:val="000368A7"/>
    <w:rsid w:val="00082407"/>
    <w:rsid w:val="00094196"/>
    <w:rsid w:val="00096C35"/>
    <w:rsid w:val="000B2C08"/>
    <w:rsid w:val="00134D85"/>
    <w:rsid w:val="00175F81"/>
    <w:rsid w:val="00181A21"/>
    <w:rsid w:val="0018579B"/>
    <w:rsid w:val="00195FE1"/>
    <w:rsid w:val="001A664B"/>
    <w:rsid w:val="001C73AD"/>
    <w:rsid w:val="0020793A"/>
    <w:rsid w:val="002122B6"/>
    <w:rsid w:val="00244740"/>
    <w:rsid w:val="00276284"/>
    <w:rsid w:val="002B1F53"/>
    <w:rsid w:val="002C5450"/>
    <w:rsid w:val="002D2022"/>
    <w:rsid w:val="002E11B1"/>
    <w:rsid w:val="00302D40"/>
    <w:rsid w:val="00307D01"/>
    <w:rsid w:val="00325BB6"/>
    <w:rsid w:val="003462BC"/>
    <w:rsid w:val="003478EA"/>
    <w:rsid w:val="003650DB"/>
    <w:rsid w:val="003841E5"/>
    <w:rsid w:val="00394D16"/>
    <w:rsid w:val="003E2FEE"/>
    <w:rsid w:val="004529FF"/>
    <w:rsid w:val="00466BCE"/>
    <w:rsid w:val="00476F3F"/>
    <w:rsid w:val="004B0FB7"/>
    <w:rsid w:val="00531B15"/>
    <w:rsid w:val="00574EAF"/>
    <w:rsid w:val="005760FF"/>
    <w:rsid w:val="005E0186"/>
    <w:rsid w:val="00624CA2"/>
    <w:rsid w:val="006331C7"/>
    <w:rsid w:val="00661AFF"/>
    <w:rsid w:val="006841FB"/>
    <w:rsid w:val="0068506C"/>
    <w:rsid w:val="00685C9B"/>
    <w:rsid w:val="00695001"/>
    <w:rsid w:val="006A7ACB"/>
    <w:rsid w:val="006E239F"/>
    <w:rsid w:val="00707C33"/>
    <w:rsid w:val="007165C8"/>
    <w:rsid w:val="00750FAF"/>
    <w:rsid w:val="00773BF9"/>
    <w:rsid w:val="00784671"/>
    <w:rsid w:val="007C6ECC"/>
    <w:rsid w:val="007E290C"/>
    <w:rsid w:val="00805DAB"/>
    <w:rsid w:val="00817E87"/>
    <w:rsid w:val="00831F81"/>
    <w:rsid w:val="008412BA"/>
    <w:rsid w:val="0086246C"/>
    <w:rsid w:val="0086535C"/>
    <w:rsid w:val="008B7A24"/>
    <w:rsid w:val="008C6883"/>
    <w:rsid w:val="009130CA"/>
    <w:rsid w:val="009140D5"/>
    <w:rsid w:val="009878B6"/>
    <w:rsid w:val="009B0B4C"/>
    <w:rsid w:val="009B17DF"/>
    <w:rsid w:val="009D3C49"/>
    <w:rsid w:val="009E1D35"/>
    <w:rsid w:val="009F2E86"/>
    <w:rsid w:val="00A23831"/>
    <w:rsid w:val="00A86D21"/>
    <w:rsid w:val="00A90B3C"/>
    <w:rsid w:val="00AC2737"/>
    <w:rsid w:val="00AD0853"/>
    <w:rsid w:val="00AD1012"/>
    <w:rsid w:val="00B451F6"/>
    <w:rsid w:val="00B50298"/>
    <w:rsid w:val="00B72AA1"/>
    <w:rsid w:val="00BE3939"/>
    <w:rsid w:val="00C47BD1"/>
    <w:rsid w:val="00C75F06"/>
    <w:rsid w:val="00C80ABF"/>
    <w:rsid w:val="00C82A20"/>
    <w:rsid w:val="00CC1658"/>
    <w:rsid w:val="00CD6B33"/>
    <w:rsid w:val="00D0326C"/>
    <w:rsid w:val="00D349E3"/>
    <w:rsid w:val="00D44EFD"/>
    <w:rsid w:val="00D61F70"/>
    <w:rsid w:val="00D645D0"/>
    <w:rsid w:val="00D75EC2"/>
    <w:rsid w:val="00D76EE3"/>
    <w:rsid w:val="00D8116D"/>
    <w:rsid w:val="00D9761F"/>
    <w:rsid w:val="00DA7A0A"/>
    <w:rsid w:val="00DB42A4"/>
    <w:rsid w:val="00DB69AF"/>
    <w:rsid w:val="00DB6FD0"/>
    <w:rsid w:val="00DE3C39"/>
    <w:rsid w:val="00E07748"/>
    <w:rsid w:val="00E3198E"/>
    <w:rsid w:val="00E3453B"/>
    <w:rsid w:val="00E34BE3"/>
    <w:rsid w:val="00E36A49"/>
    <w:rsid w:val="00E459E4"/>
    <w:rsid w:val="00E563C1"/>
    <w:rsid w:val="00EC598E"/>
    <w:rsid w:val="00EE27B1"/>
    <w:rsid w:val="00F20655"/>
    <w:rsid w:val="00F55C46"/>
    <w:rsid w:val="00F63528"/>
    <w:rsid w:val="00F63AF2"/>
    <w:rsid w:val="00F679A1"/>
    <w:rsid w:val="00F85729"/>
    <w:rsid w:val="00FB5029"/>
    <w:rsid w:val="00FD1254"/>
    <w:rsid w:val="00FD1430"/>
    <w:rsid w:val="00FF00AF"/>
    <w:rsid w:val="1A5FDEE9"/>
    <w:rsid w:val="26E271AF"/>
    <w:rsid w:val="2ED6CB7C"/>
    <w:rsid w:val="38047878"/>
    <w:rsid w:val="3F1FBAE3"/>
    <w:rsid w:val="47B89179"/>
  </w:rsids>
  <m:mathPr>
    <m:mathFont m:val="Cambria Math"/>
    <m:brkBin m:val="before"/>
    <m:brkBinSub m:val="--"/>
    <m:smallFrac/>
    <m:dispDef/>
    <m:lMargin m:val="0"/>
    <m:rMargin m:val="0"/>
    <m:defJc m:val="centerGroup"/>
    <m:wrapIndent m:val="1440"/>
    <m:intLim m:val="undOvr"/>
    <m:naryLim m:val="subSup"/>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
      </o:rules>
    </o:shapelayout>
  </w:shapeDefaults>
  <w:decimalSymbol w:val="."/>
  <w:listSeparator w:val=","/>
  <w14:docId w14:val="6805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A1"/>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B72AA1"/>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B72AA1"/>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B72AA1"/>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B72AA1"/>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B72AA1"/>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B72AA1"/>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B72AA1"/>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B72AA1"/>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B72AA1"/>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72A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B72AA1"/>
    <w:pPr>
      <w:spacing w:after="0" w:line="240" w:lineRule="auto"/>
    </w:pPr>
  </w:style>
  <w:style w:type="paragraph" w:styleId="Header">
    <w:name w:val="header"/>
    <w:basedOn w:val="Normal"/>
    <w:link w:val="HeaderChar"/>
    <w:uiPriority w:val="99"/>
    <w:unhideWhenUsed/>
    <w:rsid w:val="00B72AA1"/>
    <w:pPr>
      <w:tabs>
        <w:tab w:val="center" w:pos="4320"/>
        <w:tab w:val="right" w:pos="8640"/>
      </w:tabs>
    </w:pPr>
  </w:style>
  <w:style w:type="character" w:customStyle="1" w:styleId="HeaderChar">
    <w:name w:val="Header Char"/>
    <w:basedOn w:val="DefaultParagraphFont"/>
    <w:link w:val="Header"/>
    <w:uiPriority w:val="99"/>
    <w:rsid w:val="00B72AA1"/>
    <w:rPr>
      <w:rFonts w:cs="Times New Roman"/>
      <w:color w:val="000000" w:themeColor="text1"/>
      <w:sz w:val="20"/>
      <w:szCs w:val="20"/>
      <w:lang w:eastAsia="ja-JP"/>
    </w:rPr>
  </w:style>
  <w:style w:type="paragraph" w:styleId="Footer">
    <w:name w:val="footer"/>
    <w:basedOn w:val="Normal"/>
    <w:link w:val="FooterChar"/>
    <w:uiPriority w:val="99"/>
    <w:unhideWhenUsed/>
    <w:rsid w:val="00B72AA1"/>
    <w:pPr>
      <w:tabs>
        <w:tab w:val="center" w:pos="4320"/>
        <w:tab w:val="right" w:pos="8640"/>
      </w:tabs>
    </w:pPr>
  </w:style>
  <w:style w:type="character" w:customStyle="1" w:styleId="FooterChar">
    <w:name w:val="Footer Char"/>
    <w:basedOn w:val="DefaultParagraphFont"/>
    <w:link w:val="Footer"/>
    <w:uiPriority w:val="99"/>
    <w:rsid w:val="00B72AA1"/>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B72AA1"/>
    <w:rPr>
      <w:rFonts w:ascii="Tahoma" w:hAnsi="Tahoma" w:cs="Tahoma"/>
      <w:sz w:val="16"/>
      <w:szCs w:val="16"/>
    </w:rPr>
  </w:style>
  <w:style w:type="character" w:customStyle="1" w:styleId="BalloonTextChar">
    <w:name w:val="Balloon Text Char"/>
    <w:basedOn w:val="DefaultParagraphFont"/>
    <w:link w:val="BalloonText"/>
    <w:uiPriority w:val="99"/>
    <w:semiHidden/>
    <w:rsid w:val="00B72AA1"/>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B72AA1"/>
    <w:pPr>
      <w:numPr>
        <w:numId w:val="30"/>
      </w:numPr>
      <w:spacing w:after="120"/>
      <w:contextualSpacing/>
    </w:pPr>
  </w:style>
  <w:style w:type="paragraph" w:customStyle="1" w:styleId="Section">
    <w:name w:val="Section"/>
    <w:basedOn w:val="Normal"/>
    <w:next w:val="Normal"/>
    <w:link w:val="SectionChar"/>
    <w:uiPriority w:val="1"/>
    <w:qFormat/>
    <w:rsid w:val="00B72AA1"/>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B72AA1"/>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B72AA1"/>
    <w:rPr>
      <w:i/>
      <w:color w:val="7F7F7F" w:themeColor="background1" w:themeShade="7F"/>
    </w:rPr>
  </w:style>
  <w:style w:type="character" w:customStyle="1" w:styleId="QuoteChar">
    <w:name w:val="Quote Char"/>
    <w:basedOn w:val="DefaultParagraphFont"/>
    <w:link w:val="Quote"/>
    <w:uiPriority w:val="29"/>
    <w:rsid w:val="00B72AA1"/>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B72AA1"/>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B72AA1"/>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rsid w:val="00B72AA1"/>
    <w:pPr>
      <w:numPr>
        <w:numId w:val="31"/>
      </w:numPr>
      <w:spacing w:after="120"/>
      <w:contextualSpacing/>
    </w:pPr>
  </w:style>
  <w:style w:type="character" w:styleId="Hyperlink">
    <w:name w:val="Hyperlink"/>
    <w:basedOn w:val="DefaultParagraphFont"/>
    <w:uiPriority w:val="99"/>
    <w:unhideWhenUsed/>
    <w:rsid w:val="00B72AA1"/>
    <w:rPr>
      <w:color w:val="B292CA" w:themeColor="hyperlink"/>
      <w:u w:val="single"/>
    </w:rPr>
  </w:style>
  <w:style w:type="character" w:styleId="BookTitle">
    <w:name w:val="Book Title"/>
    <w:basedOn w:val="DefaultParagraphFont"/>
    <w:uiPriority w:val="33"/>
    <w:qFormat/>
    <w:rsid w:val="00B72AA1"/>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B72AA1"/>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B72AA1"/>
    <w:rPr>
      <w:b/>
      <w:i/>
      <w:spacing w:val="0"/>
    </w:rPr>
  </w:style>
  <w:style w:type="character" w:customStyle="1" w:styleId="NoSpacingChar">
    <w:name w:val="No Spacing Char"/>
    <w:basedOn w:val="DefaultParagraphFont"/>
    <w:link w:val="NoSpacing"/>
    <w:uiPriority w:val="99"/>
    <w:rsid w:val="00B72AA1"/>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B72AA1"/>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B72AA1"/>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B72AA1"/>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B72AA1"/>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B72AA1"/>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B72AA1"/>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B72AA1"/>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B72AA1"/>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B72AA1"/>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B72AA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B72AA1"/>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B72AA1"/>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rsid w:val="00B72AA1"/>
    <w:pPr>
      <w:numPr>
        <w:numId w:val="32"/>
      </w:numPr>
      <w:spacing w:after="120"/>
      <w:contextualSpacing/>
    </w:pPr>
  </w:style>
  <w:style w:type="paragraph" w:styleId="ListBullet4">
    <w:name w:val="List Bullet 4"/>
    <w:basedOn w:val="Normal"/>
    <w:uiPriority w:val="36"/>
    <w:semiHidden/>
    <w:unhideWhenUsed/>
    <w:qFormat/>
    <w:rsid w:val="00B72AA1"/>
    <w:pPr>
      <w:numPr>
        <w:numId w:val="33"/>
      </w:numPr>
      <w:spacing w:after="120"/>
      <w:contextualSpacing/>
    </w:pPr>
  </w:style>
  <w:style w:type="paragraph" w:styleId="ListBullet5">
    <w:name w:val="List Bullet 5"/>
    <w:basedOn w:val="Normal"/>
    <w:uiPriority w:val="36"/>
    <w:semiHidden/>
    <w:unhideWhenUsed/>
    <w:qFormat/>
    <w:rsid w:val="00B72AA1"/>
    <w:pPr>
      <w:numPr>
        <w:numId w:val="34"/>
      </w:numPr>
      <w:spacing w:after="120"/>
      <w:contextualSpacing/>
    </w:pPr>
  </w:style>
  <w:style w:type="character" w:styleId="Strong">
    <w:name w:val="Strong"/>
    <w:uiPriority w:val="22"/>
    <w:qFormat/>
    <w:rsid w:val="00B72AA1"/>
    <w:rPr>
      <w:rFonts w:asciiTheme="minorHAnsi" w:hAnsiTheme="minorHAnsi"/>
      <w:b/>
      <w:color w:val="9FB8CD" w:themeColor="accent2"/>
    </w:rPr>
  </w:style>
  <w:style w:type="character" w:styleId="SubtleEmphasis">
    <w:name w:val="Subtle Emphasis"/>
    <w:basedOn w:val="DefaultParagraphFont"/>
    <w:uiPriority w:val="19"/>
    <w:qFormat/>
    <w:rsid w:val="00B72AA1"/>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B72AA1"/>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B72AA1"/>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B72AA1"/>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B72AA1"/>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B72AA1"/>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B72AA1"/>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B72AA1"/>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B72AA1"/>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B72AA1"/>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B72AA1"/>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rsid w:val="00B72AA1"/>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B72AA1"/>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B72AA1"/>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B72AA1"/>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B72AA1"/>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B72AA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B72AA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B72AA1"/>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sid w:val="00B72AA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B72AA1"/>
    <w:rPr>
      <w:color w:val="808080"/>
    </w:rPr>
  </w:style>
  <w:style w:type="paragraph" w:customStyle="1" w:styleId="SubsectionDate">
    <w:name w:val="Subsection Date"/>
    <w:basedOn w:val="Section"/>
    <w:link w:val="SubsectionDateChar"/>
    <w:uiPriority w:val="4"/>
    <w:qFormat/>
    <w:rsid w:val="00B72AA1"/>
    <w:rPr>
      <w:color w:val="727CA3" w:themeColor="accent1"/>
      <w:sz w:val="18"/>
    </w:rPr>
  </w:style>
  <w:style w:type="paragraph" w:customStyle="1" w:styleId="SubsectionText">
    <w:name w:val="Subsection Text"/>
    <w:basedOn w:val="Normal"/>
    <w:uiPriority w:val="5"/>
    <w:qFormat/>
    <w:rsid w:val="00B72AA1"/>
    <w:pPr>
      <w:spacing w:after="320"/>
      <w:contextualSpacing/>
    </w:pPr>
  </w:style>
  <w:style w:type="character" w:customStyle="1" w:styleId="SubsectionDateChar">
    <w:name w:val="Subsection Date Char"/>
    <w:basedOn w:val="SubsectionChar"/>
    <w:link w:val="SubsectionDate"/>
    <w:uiPriority w:val="4"/>
    <w:rsid w:val="00B72AA1"/>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B72AA1"/>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B72AA1"/>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B72AA1"/>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rsid w:val="00B72AA1"/>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B72AA1"/>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rsid w:val="00B72AA1"/>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rsid w:val="00B72AA1"/>
    <w:pPr>
      <w:pBdr>
        <w:top w:val="dashed" w:sz="4" w:space="18" w:color="7F7F7F"/>
      </w:pBdr>
      <w:jc w:val="right"/>
    </w:pPr>
    <w:rPr>
      <w:color w:val="7F7F7F" w:themeColor="text1" w:themeTint="80"/>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1177">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831755341">
      <w:bodyDiv w:val="1"/>
      <w:marLeft w:val="0"/>
      <w:marRight w:val="0"/>
      <w:marTop w:val="0"/>
      <w:marBottom w:val="0"/>
      <w:divBdr>
        <w:top w:val="none" w:sz="0" w:space="0" w:color="auto"/>
        <w:left w:val="none" w:sz="0" w:space="0" w:color="auto"/>
        <w:bottom w:val="none" w:sz="0" w:space="0" w:color="auto"/>
        <w:right w:val="none" w:sz="0" w:space="0" w:color="auto"/>
      </w:divBdr>
    </w:div>
    <w:div w:id="18352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rarJahin" TargetMode="External"/><Relationship Id="rId18" Type="http://schemas.openxmlformats.org/officeDocument/2006/relationships/hyperlink" Target="http://www.relisource.com/" TargetMode="External"/><Relationship Id="rId26" Type="http://schemas.openxmlformats.org/officeDocument/2006/relationships/hyperlink" Target="http://abrar.mapitem.com/public/"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myrilline.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abrarjahin@outlook.com" TargetMode="External"/><Relationship Id="rId17" Type="http://schemas.openxmlformats.org/officeDocument/2006/relationships/hyperlink" Target="http://www.relisource.com/" TargetMode="External"/><Relationship Id="rId25" Type="http://schemas.openxmlformats.org/officeDocument/2006/relationships/hyperlink" Target="https://www.coursera.org/account/accomplishments/certificate/T86JEEW4ZNN8" TargetMode="External"/><Relationship Id="rId33" Type="http://schemas.openxmlformats.org/officeDocument/2006/relationships/image" Target="media/image3.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eetcode.com/abrarjahin/" TargetMode="External"/><Relationship Id="rId20" Type="http://schemas.openxmlformats.org/officeDocument/2006/relationships/hyperlink" Target="http://www.nascenia.com/" TargetMode="External"/><Relationship Id="rId29" Type="http://schemas.openxmlformats.org/officeDocument/2006/relationships/hyperlink" Target="http://stackoverflow.com/story/AbrarJahi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jpeg"/><Relationship Id="rId24" Type="http://schemas.openxmlformats.org/officeDocument/2006/relationships/hyperlink" Target="https://www.coursera.org/account/accomplishments/specialization/certificate/9B3N6T53GMDU" TargetMode="External"/><Relationship Id="rId32" Type="http://schemas.openxmlformats.org/officeDocument/2006/relationships/hyperlink" Target="https://leetcode.com/abrarjahin/" TargetMode="External"/><Relationship Id="rId37" Type="http://schemas.openxmlformats.org/officeDocument/2006/relationships/footer" Target="footer2.xml"/><Relationship Id="rId40"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tackoverflow.com/story/AbrarJahin" TargetMode="External"/><Relationship Id="rId23" Type="http://schemas.openxmlformats.org/officeDocument/2006/relationships/hyperlink" Target="https://www.coursera.org/account/accomplishments/specialization/certificate/EYPHWY8J2HBX" TargetMode="External"/><Relationship Id="rId28" Type="http://schemas.openxmlformats.org/officeDocument/2006/relationships/hyperlink" Target="https://github.com/MarkPieszak/aspnetcore-angular2-universal"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relisource.com/" TargetMode="External"/><Relationship Id="rId31" Type="http://schemas.openxmlformats.org/officeDocument/2006/relationships/hyperlink" Target="https://github.com/MarkPieszak/aspnetcore-angular2-universa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abrarjahin@.com" TargetMode="External"/><Relationship Id="rId22" Type="http://schemas.openxmlformats.org/officeDocument/2006/relationships/hyperlink" Target="http://www.nascenia.com/" TargetMode="External"/><Relationship Id="rId27" Type="http://schemas.openxmlformats.org/officeDocument/2006/relationships/hyperlink" Target="http://hpipppm.com/" TargetMode="External"/><Relationship Id="rId30" Type="http://schemas.openxmlformats.org/officeDocument/2006/relationships/hyperlink" Target="https://github.com/AbrarJahin" TargetMode="External"/><Relationship Id="rId35"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M%20Abrar%20Jahin\AppData\Roaming\Microsoft\Templates\Resume%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BB88540784BDAACBADA68A485377A"/>
        <w:category>
          <w:name w:val="General"/>
          <w:gallery w:val="placeholder"/>
        </w:category>
        <w:types>
          <w:type w:val="bbPlcHdr"/>
        </w:types>
        <w:behaviors>
          <w:behavior w:val="content"/>
        </w:behaviors>
        <w:guid w:val="{05F096FB-46DD-4310-B434-2F5BE76AA3D7}"/>
      </w:docPartPr>
      <w:docPartBody>
        <w:p w:rsidR="00EA2414" w:rsidRDefault="00D53C28">
          <w:pPr>
            <w:pStyle w:val="E5EBB88540784BDAACBADA68A485377A"/>
          </w:pPr>
          <w:r>
            <w:rPr>
              <w:rStyle w:val="PlaceholderText"/>
            </w:rPr>
            <w:t>Choose a building block.</w:t>
          </w:r>
        </w:p>
      </w:docPartBody>
    </w:docPart>
    <w:docPart>
      <w:docPartPr>
        <w:name w:val="B068F67135F9440B96D0209D973EEE79"/>
        <w:category>
          <w:name w:val="General"/>
          <w:gallery w:val="placeholder"/>
        </w:category>
        <w:types>
          <w:type w:val="bbPlcHdr"/>
        </w:types>
        <w:behaviors>
          <w:behavior w:val="content"/>
        </w:behaviors>
        <w:guid w:val="{E2162EB4-997D-4AEB-AC06-BE1FD34C8BA1}"/>
      </w:docPartPr>
      <w:docPartBody>
        <w:p w:rsidR="00EA2414" w:rsidRDefault="00D53C28">
          <w:pPr>
            <w:pStyle w:val="B068F67135F9440B96D0209D973EEE79"/>
          </w:pPr>
          <w:r>
            <w:t>[Type your name]</w:t>
          </w:r>
        </w:p>
      </w:docPartBody>
    </w:docPart>
    <w:docPart>
      <w:docPartPr>
        <w:name w:val="CA03896590744F53A15FD3E325D74D8D"/>
        <w:category>
          <w:name w:val="General"/>
          <w:gallery w:val="placeholder"/>
        </w:category>
        <w:types>
          <w:type w:val="bbPlcHdr"/>
        </w:types>
        <w:behaviors>
          <w:behavior w:val="content"/>
        </w:behaviors>
        <w:guid w:val="{45DF5D6A-BC50-4811-A04A-F7582798E668}"/>
      </w:docPartPr>
      <w:docPartBody>
        <w:p w:rsidR="00EA2414" w:rsidRDefault="008539E0" w:rsidP="008539E0">
          <w:pPr>
            <w:pStyle w:val="CA03896590744F53A15FD3E325D74D8D"/>
          </w:pPr>
          <w:r>
            <w:rPr>
              <w:rStyle w:val="SubsectionDateChar"/>
            </w:rPr>
            <w:t>[Type the company name]</w:t>
          </w:r>
        </w:p>
      </w:docPartBody>
    </w:docPart>
    <w:docPart>
      <w:docPartPr>
        <w:name w:val="E1913F64E91044E08C5AA051F9E9B4F5"/>
        <w:category>
          <w:name w:val="General"/>
          <w:gallery w:val="placeholder"/>
        </w:category>
        <w:types>
          <w:type w:val="bbPlcHdr"/>
        </w:types>
        <w:behaviors>
          <w:behavior w:val="content"/>
        </w:behaviors>
        <w:guid w:val="{F56FFC14-893B-48F2-B382-D17E7A1D47A9}"/>
      </w:docPartPr>
      <w:docPartBody>
        <w:p w:rsidR="00EA2414" w:rsidRDefault="008539E0" w:rsidP="008539E0">
          <w:pPr>
            <w:pStyle w:val="E1913F64E91044E08C5AA051F9E9B4F5"/>
          </w:pPr>
          <w:r>
            <w:rPr>
              <w:rStyle w:val="SubsectionDateChar"/>
            </w:rPr>
            <w:t>[Type the company name]</w:t>
          </w:r>
        </w:p>
      </w:docPartBody>
    </w:docPart>
    <w:docPart>
      <w:docPartPr>
        <w:name w:val="F58A005161A143AE940AE51092CFFFB8"/>
        <w:category>
          <w:name w:val="General"/>
          <w:gallery w:val="placeholder"/>
        </w:category>
        <w:types>
          <w:type w:val="bbPlcHdr"/>
        </w:types>
        <w:behaviors>
          <w:behavior w:val="content"/>
        </w:behaviors>
        <w:guid w:val="{07BF3284-9BBE-49F2-8233-5F6E12BF7635}"/>
      </w:docPartPr>
      <w:docPartBody>
        <w:p w:rsidR="00EA2414" w:rsidRDefault="008539E0" w:rsidP="008539E0">
          <w:pPr>
            <w:pStyle w:val="F58A005161A143AE940AE51092CFFFB8"/>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Microsoft YaHei Light"/>
    <w:charset w:val="00"/>
    <w:family w:val="swiss"/>
    <w:pitch w:val="variable"/>
    <w:sig w:usb0="00000001"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539E0"/>
    <w:rsid w:val="002A7C33"/>
    <w:rsid w:val="002C2B8B"/>
    <w:rsid w:val="004751B1"/>
    <w:rsid w:val="00634FAC"/>
    <w:rsid w:val="00760A0F"/>
    <w:rsid w:val="007C3C31"/>
    <w:rsid w:val="00852AED"/>
    <w:rsid w:val="008539E0"/>
    <w:rsid w:val="00952BD5"/>
    <w:rsid w:val="009C084A"/>
    <w:rsid w:val="00A440F0"/>
    <w:rsid w:val="00BC2D39"/>
    <w:rsid w:val="00C35840"/>
    <w:rsid w:val="00D53C28"/>
    <w:rsid w:val="00D8019A"/>
    <w:rsid w:val="00EA2414"/>
    <w:rsid w:val="00EB02D0"/>
    <w:rsid w:val="00EB199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2C2B8B"/>
    <w:rPr>
      <w:color w:val="808080"/>
    </w:rPr>
  </w:style>
  <w:style w:type="paragraph" w:customStyle="1" w:styleId="E5EBB88540784BDAACBADA68A485377A">
    <w:name w:val="E5EBB88540784BDAACBADA68A485377A"/>
    <w:rsid w:val="002C2B8B"/>
  </w:style>
  <w:style w:type="paragraph" w:customStyle="1" w:styleId="B068F67135F9440B96D0209D973EEE79">
    <w:name w:val="B068F67135F9440B96D0209D973EEE79"/>
    <w:rsid w:val="002C2B8B"/>
  </w:style>
  <w:style w:type="paragraph" w:customStyle="1" w:styleId="962444A44CC44932B9C431ED5222BC9A">
    <w:name w:val="962444A44CC44932B9C431ED5222BC9A"/>
    <w:rsid w:val="002C2B8B"/>
  </w:style>
  <w:style w:type="paragraph" w:customStyle="1" w:styleId="3B4F3034F8E04A7C9EEBFCB416CAFE10">
    <w:name w:val="3B4F3034F8E04A7C9EEBFCB416CAFE10"/>
    <w:rsid w:val="002C2B8B"/>
  </w:style>
  <w:style w:type="paragraph" w:customStyle="1" w:styleId="315CAFE9F8274F7299A9DF654CDCA03F">
    <w:name w:val="315CAFE9F8274F7299A9DF654CDCA03F"/>
    <w:rsid w:val="002C2B8B"/>
  </w:style>
  <w:style w:type="paragraph" w:customStyle="1" w:styleId="484584448564448FB758EEF7C7E1FE40">
    <w:name w:val="484584448564448FB758EEF7C7E1FE40"/>
    <w:rsid w:val="002C2B8B"/>
  </w:style>
  <w:style w:type="paragraph" w:customStyle="1" w:styleId="26668FEC291B4F20B916CA2FBC51F331">
    <w:name w:val="26668FEC291B4F20B916CA2FBC51F331"/>
    <w:rsid w:val="002C2B8B"/>
  </w:style>
  <w:style w:type="paragraph" w:customStyle="1" w:styleId="A6F93B82DA604F688A93390CFAA38D43">
    <w:name w:val="A6F93B82DA604F688A93390CFAA38D43"/>
    <w:rsid w:val="002C2B8B"/>
  </w:style>
  <w:style w:type="paragraph" w:customStyle="1" w:styleId="SubsectionDate">
    <w:name w:val="Subsection Date"/>
    <w:basedOn w:val="Normal"/>
    <w:link w:val="SubsectionDateChar"/>
    <w:uiPriority w:val="4"/>
    <w:qFormat/>
    <w:rsid w:val="00760A0F"/>
    <w:pPr>
      <w:spacing w:after="120" w:line="240" w:lineRule="auto"/>
      <w:contextualSpacing/>
    </w:pPr>
    <w:rPr>
      <w:rFonts w:asciiTheme="majorHAnsi" w:eastAsiaTheme="minorHAnsi" w:hAnsiTheme="majorHAnsi" w:cs="Times New Roman"/>
      <w:color w:val="4F81BD" w:themeColor="accent1"/>
      <w:sz w:val="18"/>
      <w:szCs w:val="20"/>
      <w:lang w:eastAsia="ja-JP" w:bidi="ar-SA"/>
    </w:rPr>
  </w:style>
  <w:style w:type="character" w:customStyle="1" w:styleId="SubsectionDateChar">
    <w:name w:val="Subsection Date Char"/>
    <w:basedOn w:val="DefaultParagraphFont"/>
    <w:link w:val="SubsectionDate"/>
    <w:uiPriority w:val="4"/>
    <w:rsid w:val="00760A0F"/>
    <w:rPr>
      <w:rFonts w:asciiTheme="majorHAnsi" w:eastAsiaTheme="minorHAnsi" w:hAnsiTheme="majorHAnsi" w:cs="Times New Roman"/>
      <w:color w:val="4F81BD" w:themeColor="accent1"/>
      <w:sz w:val="18"/>
      <w:szCs w:val="20"/>
      <w:lang w:eastAsia="ja-JP" w:bidi="ar-SA"/>
    </w:rPr>
  </w:style>
  <w:style w:type="paragraph" w:customStyle="1" w:styleId="F2ECF07CE9CE483AAECFFD668B448CFC">
    <w:name w:val="F2ECF07CE9CE483AAECFFD668B448CFC"/>
    <w:rsid w:val="002C2B8B"/>
  </w:style>
  <w:style w:type="paragraph" w:customStyle="1" w:styleId="9866DBAFAA3E41218A5A34955D002D08">
    <w:name w:val="9866DBAFAA3E41218A5A34955D002D08"/>
    <w:rsid w:val="002C2B8B"/>
  </w:style>
  <w:style w:type="paragraph" w:customStyle="1" w:styleId="97BBFA6F07114AD4A272AB6D602020E3">
    <w:name w:val="97BBFA6F07114AD4A272AB6D602020E3"/>
    <w:rsid w:val="002C2B8B"/>
  </w:style>
  <w:style w:type="paragraph" w:customStyle="1" w:styleId="9230E26C4F8D4660A02D8B9DFC71CBD4">
    <w:name w:val="9230E26C4F8D4660A02D8B9DFC71CBD4"/>
    <w:rsid w:val="002C2B8B"/>
  </w:style>
  <w:style w:type="paragraph" w:customStyle="1" w:styleId="EECA953493044C5AA5C5944696BC59DF">
    <w:name w:val="EECA953493044C5AA5C5944696BC59DF"/>
    <w:rsid w:val="002C2B8B"/>
  </w:style>
  <w:style w:type="paragraph" w:customStyle="1" w:styleId="06E3DEC447C940D3BCBD0FE0113E4823">
    <w:name w:val="06E3DEC447C940D3BCBD0FE0113E4823"/>
    <w:rsid w:val="002C2B8B"/>
  </w:style>
  <w:style w:type="paragraph" w:customStyle="1" w:styleId="3D74C61FE89349E1B00D39CE7281FA69">
    <w:name w:val="3D74C61FE89349E1B00D39CE7281FA69"/>
    <w:rsid w:val="002C2B8B"/>
  </w:style>
  <w:style w:type="paragraph" w:customStyle="1" w:styleId="863D7A6288924E80A9D84B668448DC6A">
    <w:name w:val="863D7A6288924E80A9D84B668448DC6A"/>
    <w:rsid w:val="002C2B8B"/>
  </w:style>
  <w:style w:type="paragraph" w:customStyle="1" w:styleId="01D0D33C520A4795A38AF2658EF5EA15">
    <w:name w:val="01D0D33C520A4795A38AF2658EF5EA15"/>
    <w:rsid w:val="002C2B8B"/>
  </w:style>
  <w:style w:type="paragraph" w:customStyle="1" w:styleId="2610A274EAC24E47B62524360F43425C">
    <w:name w:val="2610A274EAC24E47B62524360F43425C"/>
    <w:rsid w:val="008539E0"/>
  </w:style>
  <w:style w:type="paragraph" w:customStyle="1" w:styleId="CE144940CEB84C6E93A95AE779620474">
    <w:name w:val="CE144940CEB84C6E93A95AE779620474"/>
    <w:rsid w:val="008539E0"/>
  </w:style>
  <w:style w:type="paragraph" w:customStyle="1" w:styleId="876CBAC7660F4AA7A4664A4EA2E77FFE">
    <w:name w:val="876CBAC7660F4AA7A4664A4EA2E77FFE"/>
    <w:rsid w:val="008539E0"/>
  </w:style>
  <w:style w:type="paragraph" w:customStyle="1" w:styleId="59655038FF9E46F092641F4309E1CBBD">
    <w:name w:val="59655038FF9E46F092641F4309E1CBBD"/>
    <w:rsid w:val="008539E0"/>
  </w:style>
  <w:style w:type="paragraph" w:customStyle="1" w:styleId="BA6F3289BF9547D58DC61341FC4C8F2D">
    <w:name w:val="BA6F3289BF9547D58DC61341FC4C8F2D"/>
    <w:rsid w:val="008539E0"/>
  </w:style>
  <w:style w:type="paragraph" w:customStyle="1" w:styleId="1BD675F0588A4FE683A7E987C15CFBB2">
    <w:name w:val="1BD675F0588A4FE683A7E987C15CFBB2"/>
    <w:rsid w:val="008539E0"/>
  </w:style>
  <w:style w:type="paragraph" w:customStyle="1" w:styleId="1462DAD71A9E49F98340FC72AA9AA1BA">
    <w:name w:val="1462DAD71A9E49F98340FC72AA9AA1BA"/>
    <w:rsid w:val="008539E0"/>
  </w:style>
  <w:style w:type="paragraph" w:customStyle="1" w:styleId="8A98AE983DE14041879832D04A5A5CEC">
    <w:name w:val="8A98AE983DE14041879832D04A5A5CEC"/>
    <w:rsid w:val="008539E0"/>
  </w:style>
  <w:style w:type="paragraph" w:customStyle="1" w:styleId="783BF66BC8D54BE9A9787BC8DBC6B295">
    <w:name w:val="783BF66BC8D54BE9A9787BC8DBC6B295"/>
    <w:rsid w:val="008539E0"/>
  </w:style>
  <w:style w:type="paragraph" w:customStyle="1" w:styleId="99A5C150CF544A2BB5339F548C89964F">
    <w:name w:val="99A5C150CF544A2BB5339F548C89964F"/>
    <w:rsid w:val="008539E0"/>
  </w:style>
  <w:style w:type="paragraph" w:customStyle="1" w:styleId="CA03896590744F53A15FD3E325D74D8D">
    <w:name w:val="CA03896590744F53A15FD3E325D74D8D"/>
    <w:rsid w:val="008539E0"/>
  </w:style>
  <w:style w:type="paragraph" w:customStyle="1" w:styleId="E1913F64E91044E08C5AA051F9E9B4F5">
    <w:name w:val="E1913F64E91044E08C5AA051F9E9B4F5"/>
    <w:rsid w:val="008539E0"/>
  </w:style>
  <w:style w:type="paragraph" w:customStyle="1" w:styleId="EA0E6CF90607493983A86C1D7F95DD06">
    <w:name w:val="EA0E6CF90607493983A86C1D7F95DD06"/>
    <w:rsid w:val="008539E0"/>
  </w:style>
  <w:style w:type="paragraph" w:customStyle="1" w:styleId="F58A005161A143AE940AE51092CFFFB8">
    <w:name w:val="F58A005161A143AE940AE51092CFFFB8"/>
    <w:rsid w:val="008539E0"/>
  </w:style>
  <w:style w:type="paragraph" w:customStyle="1" w:styleId="DB31D4961D2B422FA4B543AEEF6D72E1">
    <w:name w:val="DB31D4961D2B422FA4B543AEEF6D72E1"/>
    <w:rsid w:val="008539E0"/>
  </w:style>
  <w:style w:type="paragraph" w:customStyle="1" w:styleId="979C4C2D147747A39C97859D9B40AE5F">
    <w:name w:val="979C4C2D147747A39C97859D9B40AE5F"/>
    <w:rsid w:val="008539E0"/>
  </w:style>
  <w:style w:type="paragraph" w:customStyle="1" w:styleId="0376D6B3881143E9ABCC6D08E45BFE17">
    <w:name w:val="0376D6B3881143E9ABCC6D08E45BFE17"/>
    <w:rsid w:val="008539E0"/>
  </w:style>
  <w:style w:type="paragraph" w:customStyle="1" w:styleId="1A02CFF9ECB444018A6018012080B74F">
    <w:name w:val="1A02CFF9ECB444018A6018012080B74F"/>
    <w:rsid w:val="008539E0"/>
  </w:style>
  <w:style w:type="paragraph" w:customStyle="1" w:styleId="1BAAEC3D9BAA4499968436E92FC7885C">
    <w:name w:val="1BAAEC3D9BAA4499968436E92FC7885C"/>
    <w:rsid w:val="008539E0"/>
  </w:style>
  <w:style w:type="paragraph" w:customStyle="1" w:styleId="512A7E2CD3D94062ABCF6517EFF048FF">
    <w:name w:val="512A7E2CD3D94062ABCF6517EFF048FF"/>
    <w:rsid w:val="008539E0"/>
  </w:style>
  <w:style w:type="paragraph" w:customStyle="1" w:styleId="87E9694D27744541940434B36AAC102B">
    <w:name w:val="87E9694D27744541940434B36AAC102B"/>
    <w:rsid w:val="008539E0"/>
  </w:style>
  <w:style w:type="paragraph" w:customStyle="1" w:styleId="85B9BF1A55844CE69C52F6C9322A9E1B">
    <w:name w:val="85B9BF1A55844CE69C52F6C9322A9E1B"/>
    <w:rsid w:val="008539E0"/>
  </w:style>
  <w:style w:type="paragraph" w:customStyle="1" w:styleId="A1342B26EE69434A81C9CB7572E1E39E">
    <w:name w:val="A1342B26EE69434A81C9CB7572E1E39E"/>
    <w:rsid w:val="008539E0"/>
  </w:style>
  <w:style w:type="paragraph" w:customStyle="1" w:styleId="93605487D14D4E67A281E3B54775ACDC">
    <w:name w:val="93605487D14D4E67A281E3B54775ACDC"/>
    <w:rsid w:val="00760A0F"/>
    <w:rPr>
      <w:szCs w:val="22"/>
      <w:lang w:bidi="ar-SA"/>
    </w:rPr>
  </w:style>
  <w:style w:type="paragraph" w:customStyle="1" w:styleId="C8D2E239C4E34099AC4DFC2710EACFF6">
    <w:name w:val="C8D2E239C4E34099AC4DFC2710EACFF6"/>
    <w:rsid w:val="00760A0F"/>
    <w:rPr>
      <w:szCs w:val="22"/>
      <w:lang w:bidi="ar-SA"/>
    </w:rPr>
  </w:style>
  <w:style w:type="paragraph" w:customStyle="1" w:styleId="0CBA2109E102453CBA59E8CB9B04F5AF">
    <w:name w:val="0CBA2109E102453CBA59E8CB9B04F5AF"/>
    <w:rsid w:val="00760A0F"/>
    <w:rPr>
      <w:szCs w:val="22"/>
      <w:lang w:bidi="ar-SA"/>
    </w:rPr>
  </w:style>
  <w:style w:type="paragraph" w:customStyle="1" w:styleId="3F4C9AA9E75E4127B392D95A5C0BBFDE">
    <w:name w:val="3F4C9AA9E75E4127B392D95A5C0BBFDE"/>
    <w:rsid w:val="00760A0F"/>
    <w:rPr>
      <w:szCs w:val="22"/>
      <w:lang w:bidi="ar-SA"/>
    </w:rPr>
  </w:style>
  <w:style w:type="paragraph" w:customStyle="1" w:styleId="1979F19C98F3413C8F25776603822897">
    <w:name w:val="1979F19C98F3413C8F25776603822897"/>
    <w:rsid w:val="00760A0F"/>
    <w:rPr>
      <w:szCs w:val="22"/>
      <w:lang w:bidi="ar-SA"/>
    </w:rPr>
  </w:style>
  <w:style w:type="paragraph" w:customStyle="1" w:styleId="2C11A02548A1439192AB0DA82880B1DA">
    <w:name w:val="2C11A02548A1439192AB0DA82880B1DA"/>
    <w:rsid w:val="00760A0F"/>
    <w:rPr>
      <w:szCs w:val="22"/>
      <w:lang w:bidi="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02B30582-8ACF-47BA-9027-E83A21B94EC6}">
  <ds:schemaRefs>
    <ds:schemaRef ds:uri="http://schemas.microsoft.com/sharepoint/v3/contenttype/forms"/>
  </ds:schemaRefs>
</ds:datastoreItem>
</file>

<file path=customXml/itemProps3.xml><?xml version="1.0" encoding="utf-8"?>
<ds:datastoreItem xmlns:ds="http://schemas.openxmlformats.org/officeDocument/2006/customXml" ds:itemID="{396BD79C-4FA3-4212-B667-2D6F4088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(Origin theme).dotx</Template>
  <TotalTime>65</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Abrar Jahin</dc:creator>
  <cp:lastModifiedBy>Abrar Jahin</cp:lastModifiedBy>
  <cp:revision>165</cp:revision>
  <cp:lastPrinted>2020-07-04T05:51:00Z</cp:lastPrinted>
  <dcterms:created xsi:type="dcterms:W3CDTF">2015-12-25T12:42:00Z</dcterms:created>
  <dcterms:modified xsi:type="dcterms:W3CDTF">2020-07-04T06:03:00Z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